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Times New Roman"/>
          <w:sz w:val="20"/>
        </w:rPr>
      </w:pPr>
    </w:p>
    <w:p>
      <w:pPr>
        <w:pStyle w:val="8"/>
        <w:spacing w:before="7"/>
        <w:rPr>
          <w:rFonts w:ascii="Times New Roman"/>
          <w:sz w:val="21"/>
        </w:rPr>
      </w:pPr>
    </w:p>
    <w:p>
      <w:pPr>
        <w:tabs>
          <w:tab w:val="left" w:pos="3739"/>
        </w:tabs>
        <w:spacing w:before="0" w:after="17"/>
        <w:ind w:left="3740" w:right="453" w:hanging="3600"/>
        <w:jc w:val="left"/>
        <w:rPr>
          <w:b/>
          <w:sz w:val="22"/>
        </w:rPr>
      </w:pPr>
      <w:r>
        <w:rPr>
          <w:b/>
          <w:sz w:val="24"/>
        </w:rPr>
        <w:t>WORD COUNT:</w:t>
      </w:r>
      <w:r>
        <w:rPr>
          <w:b/>
          <w:sz w:val="24"/>
        </w:rPr>
        <w:tab/>
      </w:r>
      <w:r>
        <w:rPr>
          <w:b/>
          <w:sz w:val="22"/>
        </w:rPr>
        <w:t>Part A Technical Report: Maximum number of words: 2000 words</w:t>
      </w:r>
      <w:r>
        <w:rPr>
          <w:b/>
          <w:spacing w:val="-47"/>
          <w:sz w:val="22"/>
        </w:rPr>
        <w:t xml:space="preserve"> </w:t>
      </w:r>
      <w:r>
        <w:rPr>
          <w:b/>
          <w:sz w:val="22"/>
        </w:rPr>
        <w:t>Part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Business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Report: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Maximum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number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words: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1000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words</w:t>
      </w:r>
    </w:p>
    <w:p>
      <w:pPr>
        <w:pStyle w:val="8"/>
        <w:spacing w:line="20" w:lineRule="exact"/>
        <w:ind w:left="111"/>
        <w:rPr>
          <w:sz w:val="2"/>
        </w:rPr>
      </w:pPr>
      <w:r>
        <w:rPr>
          <w:sz w:val="2"/>
        </w:rPr>
        <w:pict>
          <v:group id="_x0000_s1026" o:spid="_x0000_s1026" o:spt="203" style="height:0.5pt;width:490.1pt;" coordsize="9802,10">
            <o:lock v:ext="edit"/>
            <v:rect id="_x0000_s1027" o:spid="_x0000_s1027" o:spt="1" style="position:absolute;left:0;top:0;height:10;width:980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8"/>
        <w:spacing w:before="12"/>
        <w:rPr>
          <w:b/>
          <w:sz w:val="16"/>
        </w:rPr>
      </w:pPr>
    </w:p>
    <w:p>
      <w:pPr>
        <w:pStyle w:val="2"/>
        <w:spacing w:before="101"/>
      </w:pPr>
      <w:r>
        <w:t>Description</w:t>
      </w:r>
    </w:p>
    <w:p>
      <w:pPr>
        <w:pStyle w:val="5"/>
        <w:spacing w:before="242"/>
      </w:pPr>
      <w:r>
        <w:t>Purpose</w:t>
      </w:r>
    </w:p>
    <w:p>
      <w:pPr>
        <w:pStyle w:val="8"/>
        <w:spacing w:before="39"/>
        <w:ind w:left="14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assignment.</w:t>
      </w:r>
    </w:p>
    <w:p>
      <w:pPr>
        <w:pStyle w:val="10"/>
        <w:numPr>
          <w:ilvl w:val="0"/>
          <w:numId w:val="1"/>
        </w:numPr>
        <w:tabs>
          <w:tab w:val="left" w:pos="860"/>
        </w:tabs>
        <w:spacing w:before="46" w:after="0" w:line="276" w:lineRule="auto"/>
        <w:ind w:left="860" w:right="291" w:hanging="360"/>
        <w:jc w:val="both"/>
        <w:rPr>
          <w:rFonts w:ascii="Symbol" w:hAnsi="Symbol"/>
          <w:sz w:val="22"/>
        </w:rPr>
      </w:pPr>
      <w:r>
        <w:rPr>
          <w:sz w:val="22"/>
        </w:rPr>
        <w:t>Part</w:t>
      </w:r>
      <w:r>
        <w:rPr>
          <w:spacing w:val="-10"/>
          <w:sz w:val="22"/>
        </w:rPr>
        <w:t xml:space="preserve"> </w:t>
      </w:r>
      <w:r>
        <w:rPr>
          <w:sz w:val="22"/>
        </w:rPr>
        <w:t>A</w:t>
      </w:r>
      <w:r>
        <w:rPr>
          <w:spacing w:val="-10"/>
          <w:sz w:val="22"/>
        </w:rPr>
        <w:t xml:space="preserve"> </w:t>
      </w:r>
      <w:r>
        <w:rPr>
          <w:sz w:val="22"/>
        </w:rPr>
        <w:t>provides</w:t>
      </w:r>
      <w:r>
        <w:rPr>
          <w:spacing w:val="-9"/>
          <w:sz w:val="22"/>
        </w:rPr>
        <w:t xml:space="preserve"> </w:t>
      </w:r>
      <w:r>
        <w:rPr>
          <w:sz w:val="22"/>
        </w:rPr>
        <w:t>you</w:t>
      </w:r>
      <w:r>
        <w:rPr>
          <w:spacing w:val="-10"/>
          <w:sz w:val="22"/>
        </w:rPr>
        <w:t xml:space="preserve"> </w:t>
      </w:r>
      <w:r>
        <w:rPr>
          <w:sz w:val="22"/>
        </w:rPr>
        <w:t>with</w:t>
      </w:r>
      <w:r>
        <w:rPr>
          <w:spacing w:val="-9"/>
          <w:sz w:val="22"/>
        </w:rPr>
        <w:t xml:space="preserve"> </w:t>
      </w:r>
      <w:r>
        <w:rPr>
          <w:sz w:val="22"/>
        </w:rPr>
        <w:t>opportunities</w:t>
      </w:r>
      <w:r>
        <w:rPr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learn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-9"/>
          <w:sz w:val="22"/>
        </w:rPr>
        <w:t xml:space="preserve"> </w:t>
      </w:r>
      <w:r>
        <w:rPr>
          <w:sz w:val="22"/>
        </w:rPr>
        <w:t>range</w:t>
      </w:r>
      <w:r>
        <w:rPr>
          <w:spacing w:val="-10"/>
          <w:sz w:val="22"/>
        </w:rPr>
        <w:t xml:space="preserve"> </w:t>
      </w:r>
      <w:r>
        <w:rPr>
          <w:sz w:val="22"/>
        </w:rPr>
        <w:t>of</w:t>
      </w:r>
      <w:r>
        <w:rPr>
          <w:spacing w:val="-10"/>
          <w:sz w:val="22"/>
        </w:rPr>
        <w:t xml:space="preserve"> </w:t>
      </w:r>
      <w:r>
        <w:rPr>
          <w:sz w:val="22"/>
        </w:rPr>
        <w:t>machine</w:t>
      </w:r>
      <w:r>
        <w:rPr>
          <w:spacing w:val="-9"/>
          <w:sz w:val="22"/>
        </w:rPr>
        <w:t xml:space="preserve"> </w:t>
      </w:r>
      <w:r>
        <w:rPr>
          <w:sz w:val="22"/>
        </w:rPr>
        <w:t>learning</w:t>
      </w:r>
      <w:r>
        <w:rPr>
          <w:spacing w:val="-10"/>
          <w:sz w:val="22"/>
        </w:rPr>
        <w:t xml:space="preserve"> </w:t>
      </w:r>
      <w:r>
        <w:rPr>
          <w:sz w:val="22"/>
        </w:rPr>
        <w:t>methods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Python</w:t>
      </w:r>
      <w:r>
        <w:rPr>
          <w:spacing w:val="-9"/>
          <w:sz w:val="22"/>
        </w:rPr>
        <w:t xml:space="preserve"> </w:t>
      </w:r>
      <w:r>
        <w:rPr>
          <w:sz w:val="22"/>
        </w:rPr>
        <w:t>skills</w:t>
      </w:r>
      <w:r>
        <w:rPr>
          <w:spacing w:val="-48"/>
          <w:sz w:val="22"/>
        </w:rPr>
        <w:t xml:space="preserve"> </w:t>
      </w:r>
      <w:r>
        <w:rPr>
          <w:sz w:val="22"/>
        </w:rPr>
        <w:t>(GLO1 &amp; ULO1) and apply your digital literacy to research and develop a machine learning solution</w:t>
      </w:r>
      <w:r>
        <w:rPr>
          <w:spacing w:val="1"/>
          <w:sz w:val="22"/>
        </w:rPr>
        <w:t xml:space="preserve"> </w:t>
      </w:r>
      <w:r>
        <w:rPr>
          <w:sz w:val="22"/>
        </w:rPr>
        <w:t>(GLO3, GLO5, and ULO2). By completing this task, you will gain knowledge and skills in selecting and</w:t>
      </w:r>
      <w:r>
        <w:rPr>
          <w:spacing w:val="1"/>
          <w:sz w:val="22"/>
        </w:rPr>
        <w:t xml:space="preserve"> </w:t>
      </w:r>
      <w:r>
        <w:rPr>
          <w:sz w:val="22"/>
        </w:rPr>
        <w:t>applying one or more appropriate machine learning algorithm(s) to develop and evaluate a machine</w:t>
      </w:r>
      <w:r>
        <w:rPr>
          <w:spacing w:val="1"/>
          <w:sz w:val="22"/>
        </w:rPr>
        <w:t xml:space="preserve"> </w:t>
      </w:r>
      <w:r>
        <w:rPr>
          <w:sz w:val="22"/>
        </w:rPr>
        <w:t>learning</w:t>
      </w:r>
      <w:r>
        <w:rPr>
          <w:spacing w:val="-2"/>
          <w:sz w:val="22"/>
        </w:rPr>
        <w:t xml:space="preserve"> </w:t>
      </w:r>
      <w:r>
        <w:rPr>
          <w:sz w:val="22"/>
        </w:rPr>
        <w:t>solution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interpret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outcomes.</w:t>
      </w:r>
    </w:p>
    <w:p>
      <w:pPr>
        <w:pStyle w:val="10"/>
        <w:numPr>
          <w:ilvl w:val="0"/>
          <w:numId w:val="1"/>
        </w:numPr>
        <w:tabs>
          <w:tab w:val="left" w:pos="860"/>
        </w:tabs>
        <w:spacing w:before="0" w:after="0" w:line="273" w:lineRule="auto"/>
        <w:ind w:left="860" w:right="290" w:hanging="360"/>
        <w:jc w:val="both"/>
        <w:rPr>
          <w:rFonts w:ascii="Symbol" w:hAnsi="Symbol"/>
          <w:sz w:val="22"/>
        </w:rPr>
      </w:pPr>
      <w:r>
        <w:rPr>
          <w:sz w:val="22"/>
        </w:rPr>
        <w:t>In Part B, you will report your application of machine learning and make recommendations to the</w:t>
      </w:r>
      <w:r>
        <w:rPr>
          <w:spacing w:val="1"/>
          <w:sz w:val="22"/>
        </w:rPr>
        <w:t xml:space="preserve"> </w:t>
      </w:r>
      <w:r>
        <w:rPr>
          <w:sz w:val="22"/>
        </w:rPr>
        <w:t>business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management</w:t>
      </w:r>
      <w:r>
        <w:rPr>
          <w:spacing w:val="-11"/>
          <w:sz w:val="22"/>
        </w:rPr>
        <w:t xml:space="preserve"> </w:t>
      </w:r>
      <w:r>
        <w:rPr>
          <w:sz w:val="22"/>
        </w:rPr>
        <w:t>audience.</w:t>
      </w:r>
      <w:r>
        <w:rPr>
          <w:spacing w:val="-12"/>
          <w:sz w:val="22"/>
        </w:rPr>
        <w:t xml:space="preserve"> </w:t>
      </w:r>
      <w:r>
        <w:rPr>
          <w:sz w:val="22"/>
        </w:rPr>
        <w:t>By</w:t>
      </w:r>
      <w:r>
        <w:rPr>
          <w:spacing w:val="-11"/>
          <w:sz w:val="22"/>
        </w:rPr>
        <w:t xml:space="preserve"> </w:t>
      </w:r>
      <w:r>
        <w:rPr>
          <w:sz w:val="22"/>
        </w:rPr>
        <w:t>completing</w:t>
      </w:r>
      <w:r>
        <w:rPr>
          <w:spacing w:val="-12"/>
          <w:sz w:val="22"/>
        </w:rPr>
        <w:t xml:space="preserve"> </w:t>
      </w:r>
      <w:r>
        <w:rPr>
          <w:sz w:val="22"/>
        </w:rPr>
        <w:t>this</w:t>
      </w:r>
      <w:r>
        <w:rPr>
          <w:spacing w:val="-12"/>
          <w:sz w:val="22"/>
        </w:rPr>
        <w:t xml:space="preserve"> </w:t>
      </w:r>
      <w:r>
        <w:rPr>
          <w:sz w:val="22"/>
        </w:rPr>
        <w:t>task,</w:t>
      </w:r>
      <w:r>
        <w:rPr>
          <w:spacing w:val="-11"/>
          <w:sz w:val="22"/>
        </w:rPr>
        <w:t xml:space="preserve"> </w:t>
      </w:r>
      <w:r>
        <w:rPr>
          <w:sz w:val="22"/>
        </w:rPr>
        <w:t>you</w:t>
      </w:r>
      <w:r>
        <w:rPr>
          <w:spacing w:val="-12"/>
          <w:sz w:val="22"/>
        </w:rPr>
        <w:t xml:space="preserve"> </w:t>
      </w:r>
      <w:r>
        <w:rPr>
          <w:sz w:val="22"/>
        </w:rPr>
        <w:t>will</w:t>
      </w:r>
      <w:r>
        <w:rPr>
          <w:spacing w:val="-11"/>
          <w:sz w:val="22"/>
        </w:rPr>
        <w:t xml:space="preserve"> </w:t>
      </w:r>
      <w:r>
        <w:rPr>
          <w:sz w:val="22"/>
        </w:rPr>
        <w:t>gain</w:t>
      </w:r>
      <w:r>
        <w:rPr>
          <w:spacing w:val="-12"/>
          <w:sz w:val="22"/>
        </w:rPr>
        <w:t xml:space="preserve"> </w:t>
      </w:r>
      <w:r>
        <w:rPr>
          <w:sz w:val="22"/>
        </w:rPr>
        <w:t>ability</w:t>
      </w:r>
      <w:r>
        <w:rPr>
          <w:spacing w:val="-12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explain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justify</w:t>
      </w:r>
      <w:r>
        <w:rPr>
          <w:spacing w:val="1"/>
          <w:sz w:val="22"/>
        </w:rPr>
        <w:t xml:space="preserve"> </w:t>
      </w:r>
      <w:r>
        <w:rPr>
          <w:sz w:val="22"/>
        </w:rPr>
        <w:t>machine</w:t>
      </w:r>
      <w:r>
        <w:rPr>
          <w:spacing w:val="-2"/>
          <w:sz w:val="22"/>
        </w:rPr>
        <w:t xml:space="preserve"> </w:t>
      </w:r>
      <w:r>
        <w:rPr>
          <w:sz w:val="22"/>
        </w:rPr>
        <w:t>learning</w:t>
      </w:r>
      <w:r>
        <w:rPr>
          <w:spacing w:val="-2"/>
          <w:sz w:val="22"/>
        </w:rPr>
        <w:t xml:space="preserve"> </w:t>
      </w:r>
      <w:r>
        <w:rPr>
          <w:sz w:val="22"/>
        </w:rPr>
        <w:t>options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discuss</w:t>
      </w:r>
      <w:r>
        <w:rPr>
          <w:spacing w:val="-2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pros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cons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business</w:t>
      </w:r>
      <w:r>
        <w:rPr>
          <w:spacing w:val="-2"/>
          <w:sz w:val="22"/>
        </w:rPr>
        <w:t xml:space="preserve"> </w:t>
      </w:r>
      <w:r>
        <w:rPr>
          <w:sz w:val="22"/>
        </w:rPr>
        <w:t>audience.</w:t>
      </w:r>
    </w:p>
    <w:p>
      <w:pPr>
        <w:pStyle w:val="8"/>
        <w:spacing w:before="10"/>
        <w:rPr>
          <w:sz w:val="30"/>
        </w:rPr>
      </w:pPr>
    </w:p>
    <w:p>
      <w:pPr>
        <w:pStyle w:val="5"/>
        <w:spacing w:before="1"/>
      </w:pPr>
      <w:r>
        <w:t>Context/Scenario</w:t>
      </w:r>
    </w:p>
    <w:p>
      <w:pPr>
        <w:pStyle w:val="8"/>
        <w:spacing w:before="3"/>
        <w:rPr>
          <w:b/>
          <w:sz w:val="28"/>
        </w:rPr>
      </w:pPr>
    </w:p>
    <w:p>
      <w:pPr>
        <w:pStyle w:val="8"/>
        <w:spacing w:before="1" w:line="276" w:lineRule="auto"/>
        <w:ind w:left="140" w:right="255"/>
        <w:jc w:val="both"/>
      </w:pPr>
      <w:r>
        <w:t>The</w:t>
      </w:r>
      <w:r>
        <w:rPr>
          <w:spacing w:val="-9"/>
        </w:rPr>
        <w:t xml:space="preserve"> </w:t>
      </w:r>
      <w:r>
        <w:t>Great</w:t>
      </w:r>
      <w:r>
        <w:rPr>
          <w:spacing w:val="-8"/>
        </w:rPr>
        <w:t xml:space="preserve"> </w:t>
      </w:r>
      <w:r>
        <w:t>Ocean</w:t>
      </w:r>
      <w:r>
        <w:rPr>
          <w:spacing w:val="-9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Group,</w:t>
      </w:r>
      <w:r>
        <w:rPr>
          <w:spacing w:val="-8"/>
        </w:rPr>
        <w:t xml:space="preserve"> </w:t>
      </w:r>
      <w:r>
        <w:t>commonly</w:t>
      </w:r>
      <w:r>
        <w:rPr>
          <w:spacing w:val="-9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Great</w:t>
      </w:r>
      <w:r>
        <w:rPr>
          <w:spacing w:val="-9"/>
        </w:rPr>
        <w:t xml:space="preserve"> </w:t>
      </w:r>
      <w:r>
        <w:t>Ocean</w:t>
      </w:r>
      <w:r>
        <w:rPr>
          <w:spacing w:val="-8"/>
        </w:rPr>
        <w:t xml:space="preserve"> </w:t>
      </w:r>
      <w:r>
        <w:t>Bank,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regional</w:t>
      </w:r>
      <w:r>
        <w:rPr>
          <w:spacing w:val="-8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Victoria,</w:t>
      </w:r>
      <w:r>
        <w:rPr>
          <w:spacing w:val="-8"/>
        </w:rPr>
        <w:t xml:space="preserve"> </w:t>
      </w:r>
      <w:r>
        <w:t>Australia,</w:t>
      </w:r>
      <w:r>
        <w:rPr>
          <w:spacing w:val="1"/>
        </w:rPr>
        <w:t xml:space="preserve"> </w:t>
      </w:r>
      <w:r>
        <w:t>serves over 1 million customers and offers a comprehensive range of financial services predominantly to</w:t>
      </w:r>
      <w:r>
        <w:rPr>
          <w:spacing w:val="1"/>
        </w:rPr>
        <w:t xml:space="preserve"> </w:t>
      </w:r>
      <w:r>
        <w:t>residents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Victoria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states.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t>offerings,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Mortgages,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Loans,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various savings and credit card accounts, the bank strives to meet the multifaceted financial needs of its</w:t>
      </w:r>
      <w:r>
        <w:rPr>
          <w:spacing w:val="1"/>
        </w:rPr>
        <w:t xml:space="preserve"> </w:t>
      </w:r>
      <w:r>
        <w:t>customers. Through its periodic sales campaigns, it engages not only its existing clientele but also reaches out</w:t>
      </w:r>
      <w:r>
        <w:rPr>
          <w:spacing w:val="-4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prospective</w:t>
      </w:r>
      <w:r>
        <w:rPr>
          <w:spacing w:val="-8"/>
        </w:rPr>
        <w:t xml:space="preserve"> </w:t>
      </w:r>
      <w:r>
        <w:t>customers,</w:t>
      </w:r>
      <w:r>
        <w:rPr>
          <w:spacing w:val="-8"/>
        </w:rPr>
        <w:t xml:space="preserve"> </w:t>
      </w:r>
      <w:r>
        <w:t>highlighting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extensive</w:t>
      </w:r>
      <w:r>
        <w:rPr>
          <w:spacing w:val="-8"/>
        </w:rPr>
        <w:t xml:space="preserve"> </w:t>
      </w:r>
      <w:r>
        <w:t>benefits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fostering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culture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well-being.</w:t>
      </w:r>
    </w:p>
    <w:p>
      <w:pPr>
        <w:pStyle w:val="8"/>
        <w:spacing w:before="4"/>
        <w:rPr>
          <w:sz w:val="25"/>
        </w:rPr>
      </w:pPr>
    </w:p>
    <w:p>
      <w:pPr>
        <w:pStyle w:val="8"/>
        <w:spacing w:before="1" w:line="276" w:lineRule="auto"/>
        <w:ind w:left="140" w:right="252"/>
        <w:jc w:val="both"/>
      </w:pPr>
      <w:r>
        <w:t>Aiming to enhance the effectiveness of these campaigns and to gain deeper insights into customer needs, the</w:t>
      </w:r>
      <w:r>
        <w:rPr>
          <w:spacing w:val="-48"/>
        </w:rPr>
        <w:t xml:space="preserve"> </w:t>
      </w:r>
      <w:r>
        <w:t>bank explores data analytics and Machine Learning opportunities to refine their marketing strategies and</w:t>
      </w:r>
      <w:r>
        <w:rPr>
          <w:spacing w:val="1"/>
        </w:rPr>
        <w:t xml:space="preserve"> </w:t>
      </w:r>
      <w:r>
        <w:t>improve the overall customer experience, thereby reinforcing the Great Ocean Banking Group’s dedication to</w:t>
      </w:r>
      <w:r>
        <w:rPr>
          <w:spacing w:val="-47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lasting</w:t>
      </w:r>
      <w:r>
        <w:rPr>
          <w:spacing w:val="-2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prosperity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community.</w:t>
      </w:r>
    </w:p>
    <w:p>
      <w:pPr>
        <w:pStyle w:val="8"/>
        <w:rPr>
          <w:sz w:val="25"/>
        </w:rPr>
      </w:pPr>
    </w:p>
    <w:p>
      <w:pPr>
        <w:pStyle w:val="8"/>
        <w:spacing w:line="276" w:lineRule="auto"/>
        <w:ind w:left="140" w:right="256"/>
        <w:jc w:val="both"/>
      </w:pPr>
      <w:r>
        <w:t>You have been approached by Mr. Gary Peterson, Head of Customer Experience, and Ms. Kathy Hoang, Head</w:t>
      </w:r>
      <w:r>
        <w:rPr>
          <w:spacing w:val="1"/>
        </w:rPr>
        <w:t xml:space="preserve"> </w:t>
      </w:r>
      <w:r>
        <w:t>of Data Analytics, at the Great Ocean Banking Group - the client. They are interested in exploring the dataset</w:t>
      </w:r>
      <w:r>
        <w:rPr>
          <w:spacing w:val="1"/>
        </w:rPr>
        <w:t xml:space="preserve"> </w:t>
      </w:r>
      <w:r>
        <w:rPr>
          <w:b/>
        </w:rPr>
        <w:t xml:space="preserve">(GoBank.csv), </w:t>
      </w:r>
      <w:r>
        <w:t>which is a subset of data compiled from various databases of the Great Ocean Banking Group.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information,</w:t>
      </w:r>
      <w:r>
        <w:rPr>
          <w:spacing w:val="-10"/>
        </w:rPr>
        <w:t xml:space="preserve"> </w:t>
      </w:r>
      <w:r>
        <w:t>banking</w:t>
      </w:r>
      <w:r>
        <w:rPr>
          <w:spacing w:val="-9"/>
        </w:rPr>
        <w:t xml:space="preserve"> </w:t>
      </w:r>
      <w:r>
        <w:t>relationships,</w:t>
      </w:r>
      <w:r>
        <w:rPr>
          <w:spacing w:val="-9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campaign, performances from a previous campaign, and several economic indices, such as the RBA cash rate.</w:t>
      </w:r>
      <w:r>
        <w:rPr>
          <w:spacing w:val="-47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GoBank_metadata.csv</w:t>
      </w:r>
      <w:r>
        <w:t>.</w:t>
      </w:r>
    </w:p>
    <w:p>
      <w:pPr>
        <w:spacing w:after="0" w:line="276" w:lineRule="auto"/>
        <w:jc w:val="both"/>
        <w:sectPr>
          <w:footerReference r:id="rId5" w:type="default"/>
          <w:type w:val="continuous"/>
          <w:pgSz w:w="11900" w:h="16840"/>
          <w:pgMar w:top="200" w:right="780" w:bottom="760" w:left="940" w:header="720" w:footer="564" w:gutter="0"/>
          <w:pgNumType w:start="1"/>
          <w:cols w:space="720" w:num="1"/>
        </w:sectPr>
      </w:pPr>
    </w:p>
    <w:p>
      <w:pPr>
        <w:pStyle w:val="8"/>
        <w:spacing w:before="72" w:line="273" w:lineRule="auto"/>
        <w:ind w:left="140" w:right="252"/>
        <w:jc w:val="both"/>
      </w:pPr>
      <w:r>
        <w:t>Mr.</w:t>
      </w:r>
      <w:r>
        <w:rPr>
          <w:spacing w:val="-9"/>
        </w:rPr>
        <w:t xml:space="preserve"> </w:t>
      </w:r>
      <w:r>
        <w:t>Gary</w:t>
      </w:r>
      <w:r>
        <w:rPr>
          <w:spacing w:val="-8"/>
        </w:rPr>
        <w:t xml:space="preserve"> </w:t>
      </w:r>
      <w:r>
        <w:t>Peterson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Ms.</w:t>
      </w:r>
      <w:r>
        <w:rPr>
          <w:spacing w:val="-8"/>
        </w:rPr>
        <w:t xml:space="preserve"> </w:t>
      </w:r>
      <w:r>
        <w:t>Kathy</w:t>
      </w:r>
      <w:r>
        <w:rPr>
          <w:spacing w:val="-9"/>
        </w:rPr>
        <w:t xml:space="preserve"> </w:t>
      </w:r>
      <w:r>
        <w:t>Hoang</w:t>
      </w:r>
      <w:r>
        <w:rPr>
          <w:spacing w:val="-8"/>
        </w:rPr>
        <w:t xml:space="preserve"> </w:t>
      </w:r>
      <w:r>
        <w:t>seek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factors</w:t>
      </w:r>
      <w:r>
        <w:rPr>
          <w:spacing w:val="-9"/>
        </w:rPr>
        <w:t xml:space="preserve"> </w:t>
      </w:r>
      <w:r>
        <w:t>influencing</w:t>
      </w:r>
      <w:r>
        <w:rPr>
          <w:spacing w:val="1"/>
        </w:rPr>
        <w:t xml:space="preserve"> </w:t>
      </w:r>
      <w:r>
        <w:t>their campaign performances, aiming to predict potential 'Sale' or 'No Sale' outcomes. You are tasked with</w:t>
      </w:r>
      <w:r>
        <w:rPr>
          <w:spacing w:val="1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tasks:</w:t>
      </w:r>
      <w:r>
        <w:rPr>
          <w:spacing w:val="-3"/>
        </w:rPr>
        <w:t xml:space="preserve"> </w:t>
      </w:r>
      <w:r>
        <w:t>uncovering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exploring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opportunities.</w:t>
      </w:r>
    </w:p>
    <w:p>
      <w:pPr>
        <w:pStyle w:val="8"/>
        <w:spacing w:before="10"/>
        <w:rPr>
          <w:sz w:val="25"/>
        </w:rPr>
      </w:pPr>
    </w:p>
    <w:p>
      <w:pPr>
        <w:pStyle w:val="8"/>
        <w:ind w:left="140"/>
        <w:jc w:val="both"/>
      </w:pPr>
      <w:r>
        <w:t>Regarding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former,</w:t>
      </w:r>
      <w:r>
        <w:rPr>
          <w:spacing w:val="-4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Ocean</w:t>
      </w:r>
      <w:r>
        <w:rPr>
          <w:spacing w:val="-4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>
      <w:pPr>
        <w:pStyle w:val="10"/>
        <w:numPr>
          <w:ilvl w:val="0"/>
          <w:numId w:val="2"/>
        </w:numPr>
        <w:tabs>
          <w:tab w:val="left" w:pos="860"/>
        </w:tabs>
        <w:spacing w:before="38" w:after="0" w:line="278" w:lineRule="auto"/>
        <w:ind w:left="860" w:right="252" w:hanging="360"/>
        <w:jc w:val="both"/>
        <w:rPr>
          <w:sz w:val="22"/>
        </w:rPr>
      </w:pPr>
      <w:r>
        <w:rPr>
          <w:sz w:val="22"/>
        </w:rPr>
        <w:t>How</w:t>
      </w:r>
      <w:r>
        <w:rPr>
          <w:spacing w:val="-9"/>
          <w:sz w:val="22"/>
        </w:rPr>
        <w:t xml:space="preserve"> </w:t>
      </w:r>
      <w:r>
        <w:rPr>
          <w:sz w:val="22"/>
        </w:rPr>
        <w:t>do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demographic</w:t>
      </w:r>
      <w:r>
        <w:rPr>
          <w:spacing w:val="-8"/>
          <w:sz w:val="22"/>
        </w:rPr>
        <w:t xml:space="preserve"> </w:t>
      </w:r>
      <w:r>
        <w:rPr>
          <w:sz w:val="22"/>
        </w:rPr>
        <w:t>details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customers,</w:t>
      </w:r>
      <w:r>
        <w:rPr>
          <w:spacing w:val="-7"/>
          <w:sz w:val="22"/>
        </w:rPr>
        <w:t xml:space="preserve"> </w:t>
      </w:r>
      <w:r>
        <w:rPr>
          <w:sz w:val="22"/>
        </w:rPr>
        <w:t>such</w:t>
      </w:r>
      <w:r>
        <w:rPr>
          <w:spacing w:val="-9"/>
          <w:sz w:val="22"/>
        </w:rPr>
        <w:t xml:space="preserve"> </w:t>
      </w:r>
      <w:r>
        <w:rPr>
          <w:sz w:val="22"/>
        </w:rPr>
        <w:t>as</w:t>
      </w:r>
      <w:r>
        <w:rPr>
          <w:spacing w:val="-8"/>
          <w:sz w:val="22"/>
        </w:rPr>
        <w:t xml:space="preserve"> </w:t>
      </w:r>
      <w:r>
        <w:rPr>
          <w:sz w:val="22"/>
        </w:rPr>
        <w:t>Age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Qualification,</w:t>
      </w:r>
      <w:r>
        <w:rPr>
          <w:spacing w:val="-7"/>
          <w:sz w:val="22"/>
        </w:rPr>
        <w:t xml:space="preserve"> </w:t>
      </w:r>
      <w:r>
        <w:rPr>
          <w:sz w:val="22"/>
        </w:rPr>
        <w:t>among</w:t>
      </w:r>
      <w:r>
        <w:rPr>
          <w:spacing w:val="-9"/>
          <w:sz w:val="22"/>
        </w:rPr>
        <w:t xml:space="preserve"> </w:t>
      </w:r>
      <w:r>
        <w:rPr>
          <w:sz w:val="22"/>
        </w:rPr>
        <w:t>others,</w:t>
      </w:r>
      <w:r>
        <w:rPr>
          <w:spacing w:val="-7"/>
          <w:sz w:val="22"/>
        </w:rPr>
        <w:t xml:space="preserve"> </w:t>
      </w:r>
      <w:r>
        <w:rPr>
          <w:sz w:val="22"/>
        </w:rPr>
        <w:t>influence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success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sales</w:t>
      </w:r>
      <w:r>
        <w:rPr>
          <w:spacing w:val="-1"/>
          <w:sz w:val="22"/>
        </w:rPr>
        <w:t xml:space="preserve"> </w:t>
      </w:r>
      <w:r>
        <w:rPr>
          <w:sz w:val="22"/>
        </w:rPr>
        <w:t>outcomes</w:t>
      </w:r>
      <w:r>
        <w:rPr>
          <w:spacing w:val="-1"/>
          <w:sz w:val="22"/>
        </w:rPr>
        <w:t xml:space="preserve"> </w:t>
      </w:r>
      <w:r>
        <w:rPr>
          <w:sz w:val="22"/>
        </w:rPr>
        <w:t>(Sale</w:t>
      </w:r>
      <w:r>
        <w:rPr>
          <w:spacing w:val="-2"/>
          <w:sz w:val="22"/>
        </w:rPr>
        <w:t xml:space="preserve"> </w:t>
      </w:r>
      <w:r>
        <w:rPr>
          <w:sz w:val="22"/>
        </w:rPr>
        <w:t>Outcome)?</w:t>
      </w:r>
    </w:p>
    <w:p>
      <w:pPr>
        <w:pStyle w:val="10"/>
        <w:numPr>
          <w:ilvl w:val="0"/>
          <w:numId w:val="2"/>
        </w:numPr>
        <w:tabs>
          <w:tab w:val="left" w:pos="860"/>
        </w:tabs>
        <w:spacing w:before="0" w:after="0" w:line="276" w:lineRule="auto"/>
        <w:ind w:left="860" w:right="254" w:hanging="360"/>
        <w:jc w:val="both"/>
        <w:rPr>
          <w:sz w:val="22"/>
        </w:rPr>
      </w:pPr>
      <w:r>
        <w:rPr>
          <w:sz w:val="22"/>
        </w:rPr>
        <w:t>Does having any type of account (be it a home mortgage, personal loan, or any other account)</w:t>
      </w:r>
      <w:r>
        <w:rPr>
          <w:spacing w:val="1"/>
          <w:sz w:val="22"/>
        </w:rPr>
        <w:t xml:space="preserve"> </w:t>
      </w:r>
      <w:r>
        <w:rPr>
          <w:sz w:val="22"/>
        </w:rPr>
        <w:t>influence a customer's decision to open an additional account with Great Ocean Bank during the</w:t>
      </w:r>
      <w:r>
        <w:rPr>
          <w:spacing w:val="1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campaign,</w:t>
      </w:r>
      <w:r>
        <w:rPr>
          <w:spacing w:val="-1"/>
          <w:sz w:val="22"/>
        </w:rPr>
        <w:t xml:space="preserve"> </w:t>
      </w:r>
      <w:r>
        <w:rPr>
          <w:sz w:val="22"/>
        </w:rPr>
        <w:t>thereby</w:t>
      </w:r>
      <w:r>
        <w:rPr>
          <w:spacing w:val="-1"/>
          <w:sz w:val="22"/>
        </w:rPr>
        <w:t xml:space="preserve"> </w:t>
      </w:r>
      <w:r>
        <w:rPr>
          <w:sz w:val="22"/>
        </w:rPr>
        <w:t>impacting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Sale</w:t>
      </w:r>
      <w:r>
        <w:rPr>
          <w:spacing w:val="-1"/>
          <w:sz w:val="22"/>
        </w:rPr>
        <w:t xml:space="preserve"> </w:t>
      </w:r>
      <w:r>
        <w:rPr>
          <w:sz w:val="22"/>
        </w:rPr>
        <w:t>Outcome?</w:t>
      </w:r>
    </w:p>
    <w:p>
      <w:pPr>
        <w:pStyle w:val="10"/>
        <w:numPr>
          <w:ilvl w:val="0"/>
          <w:numId w:val="2"/>
        </w:numPr>
        <w:tabs>
          <w:tab w:val="left" w:pos="860"/>
        </w:tabs>
        <w:spacing w:before="0" w:after="0" w:line="273" w:lineRule="auto"/>
        <w:ind w:left="860" w:right="256" w:hanging="360"/>
        <w:jc w:val="both"/>
        <w:rPr>
          <w:sz w:val="22"/>
        </w:rPr>
      </w:pPr>
      <w:r>
        <w:rPr>
          <w:sz w:val="22"/>
        </w:rPr>
        <w:t>How does the method of our last contact with a customer (whether we called them - Outbound, or</w:t>
      </w:r>
      <w:r>
        <w:rPr>
          <w:spacing w:val="1"/>
          <w:sz w:val="22"/>
        </w:rPr>
        <w:t xml:space="preserve"> </w:t>
      </w:r>
      <w:r>
        <w:rPr>
          <w:sz w:val="22"/>
        </w:rPr>
        <w:t>they</w:t>
      </w:r>
      <w:r>
        <w:rPr>
          <w:spacing w:val="-3"/>
          <w:sz w:val="22"/>
        </w:rPr>
        <w:t xml:space="preserve"> </w:t>
      </w:r>
      <w:r>
        <w:rPr>
          <w:sz w:val="22"/>
        </w:rPr>
        <w:t>called</w:t>
      </w:r>
      <w:r>
        <w:rPr>
          <w:spacing w:val="-2"/>
          <w:sz w:val="22"/>
        </w:rPr>
        <w:t xml:space="preserve"> </w:t>
      </w:r>
      <w:r>
        <w:rPr>
          <w:sz w:val="22"/>
        </w:rPr>
        <w:t>us</w:t>
      </w:r>
      <w:r>
        <w:rPr>
          <w:spacing w:val="-2"/>
          <w:sz w:val="22"/>
        </w:rPr>
        <w:t xml:space="preserve"> </w:t>
      </w:r>
      <w:r>
        <w:rPr>
          <w:sz w:val="22"/>
        </w:rPr>
        <w:t>-</w:t>
      </w:r>
      <w:r>
        <w:rPr>
          <w:spacing w:val="-2"/>
          <w:sz w:val="22"/>
        </w:rPr>
        <w:t xml:space="preserve"> </w:t>
      </w:r>
      <w:r>
        <w:rPr>
          <w:sz w:val="22"/>
        </w:rPr>
        <w:t>Inbound)</w:t>
      </w:r>
      <w:r>
        <w:rPr>
          <w:spacing w:val="-3"/>
          <w:sz w:val="22"/>
        </w:rPr>
        <w:t xml:space="preserve"> </w:t>
      </w:r>
      <w:r>
        <w:rPr>
          <w:sz w:val="22"/>
        </w:rPr>
        <w:t>influence</w:t>
      </w:r>
      <w:r>
        <w:rPr>
          <w:spacing w:val="-2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decision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open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(Sale)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2"/>
          <w:sz w:val="22"/>
        </w:rPr>
        <w:t xml:space="preserve"> </w:t>
      </w:r>
      <w:r>
        <w:rPr>
          <w:sz w:val="22"/>
        </w:rPr>
        <w:t>(No</w:t>
      </w:r>
      <w:r>
        <w:rPr>
          <w:spacing w:val="-2"/>
          <w:sz w:val="22"/>
        </w:rPr>
        <w:t xml:space="preserve"> </w:t>
      </w:r>
      <w:r>
        <w:rPr>
          <w:sz w:val="22"/>
        </w:rPr>
        <w:t>Sale)?</w:t>
      </w:r>
    </w:p>
    <w:p>
      <w:pPr>
        <w:pStyle w:val="10"/>
        <w:numPr>
          <w:ilvl w:val="0"/>
          <w:numId w:val="2"/>
        </w:numPr>
        <w:tabs>
          <w:tab w:val="left" w:pos="860"/>
        </w:tabs>
        <w:spacing w:before="3" w:after="0" w:line="273" w:lineRule="auto"/>
        <w:ind w:left="860" w:right="260" w:hanging="360"/>
        <w:jc w:val="both"/>
        <w:rPr>
          <w:sz w:val="22"/>
        </w:rPr>
      </w:pPr>
      <w:r>
        <w:rPr>
          <w:sz w:val="22"/>
        </w:rPr>
        <w:t>Does the outcome of previous campaigns influence the success of subsequent sales efforts (Sale</w:t>
      </w:r>
      <w:r>
        <w:rPr>
          <w:spacing w:val="1"/>
          <w:sz w:val="22"/>
        </w:rPr>
        <w:t xml:space="preserve"> </w:t>
      </w:r>
      <w:r>
        <w:rPr>
          <w:sz w:val="22"/>
        </w:rPr>
        <w:t>Outcome)?</w:t>
      </w:r>
    </w:p>
    <w:p>
      <w:pPr>
        <w:pStyle w:val="10"/>
        <w:numPr>
          <w:ilvl w:val="0"/>
          <w:numId w:val="2"/>
        </w:numPr>
        <w:tabs>
          <w:tab w:val="left" w:pos="860"/>
        </w:tabs>
        <w:spacing w:before="2" w:after="0" w:line="278" w:lineRule="auto"/>
        <w:ind w:left="860" w:right="253" w:hanging="360"/>
        <w:jc w:val="both"/>
        <w:rPr>
          <w:sz w:val="22"/>
        </w:rPr>
      </w:pPr>
      <w:r>
        <w:rPr>
          <w:sz w:val="22"/>
        </w:rPr>
        <w:t>How do economic indicators (RBA Cash Rate, Employment Variation Rate, Consumer Confidence</w:t>
      </w:r>
      <w:r>
        <w:rPr>
          <w:spacing w:val="1"/>
          <w:sz w:val="22"/>
        </w:rPr>
        <w:t xml:space="preserve"> </w:t>
      </w:r>
      <w:r>
        <w:rPr>
          <w:sz w:val="22"/>
        </w:rPr>
        <w:t>Index)</w:t>
      </w:r>
      <w:r>
        <w:rPr>
          <w:spacing w:val="-2"/>
          <w:sz w:val="22"/>
        </w:rPr>
        <w:t xml:space="preserve"> </w:t>
      </w:r>
      <w:r>
        <w:rPr>
          <w:sz w:val="22"/>
        </w:rPr>
        <w:t>impact</w:t>
      </w:r>
      <w:r>
        <w:rPr>
          <w:spacing w:val="-1"/>
          <w:sz w:val="22"/>
        </w:rPr>
        <w:t xml:space="preserve"> </w:t>
      </w:r>
      <w:r>
        <w:rPr>
          <w:sz w:val="22"/>
        </w:rPr>
        <w:t>Sale</w:t>
      </w:r>
      <w:r>
        <w:rPr>
          <w:spacing w:val="-1"/>
          <w:sz w:val="22"/>
        </w:rPr>
        <w:t xml:space="preserve"> </w:t>
      </w:r>
      <w:r>
        <w:rPr>
          <w:sz w:val="22"/>
        </w:rPr>
        <w:t>Outcomes?</w:t>
      </w:r>
    </w:p>
    <w:p>
      <w:pPr>
        <w:pStyle w:val="10"/>
        <w:numPr>
          <w:ilvl w:val="0"/>
          <w:numId w:val="2"/>
        </w:numPr>
        <w:tabs>
          <w:tab w:val="left" w:pos="860"/>
        </w:tabs>
        <w:spacing w:before="0" w:after="0" w:line="278" w:lineRule="auto"/>
        <w:ind w:left="860" w:right="256" w:hanging="360"/>
        <w:jc w:val="both"/>
        <w:rPr>
          <w:sz w:val="22"/>
        </w:rPr>
      </w:pPr>
      <w:r>
        <w:rPr>
          <w:sz w:val="22"/>
        </w:rPr>
        <w:t>Are there other things Great Ocean Bank hasn't considered yet that might affect whether their sales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successful,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sz w:val="22"/>
        </w:rPr>
        <w:t>do</w:t>
      </w:r>
      <w:r>
        <w:rPr>
          <w:spacing w:val="-2"/>
          <w:sz w:val="22"/>
        </w:rPr>
        <w:t xml:space="preserve"> </w:t>
      </w:r>
      <w:r>
        <w:rPr>
          <w:sz w:val="22"/>
        </w:rPr>
        <w:t>different</w:t>
      </w:r>
      <w:r>
        <w:rPr>
          <w:spacing w:val="-1"/>
          <w:sz w:val="22"/>
        </w:rPr>
        <w:t xml:space="preserve"> </w:t>
      </w:r>
      <w:r>
        <w:rPr>
          <w:sz w:val="22"/>
        </w:rPr>
        <w:t>factors</w:t>
      </w:r>
      <w:r>
        <w:rPr>
          <w:spacing w:val="-1"/>
          <w:sz w:val="22"/>
        </w:rPr>
        <w:t xml:space="preserve"> </w:t>
      </w:r>
      <w:r>
        <w:rPr>
          <w:sz w:val="22"/>
        </w:rPr>
        <w:t>influence</w:t>
      </w:r>
      <w:r>
        <w:rPr>
          <w:spacing w:val="-1"/>
          <w:sz w:val="22"/>
        </w:rPr>
        <w:t xml:space="preserve"> </w:t>
      </w:r>
      <w:r>
        <w:rPr>
          <w:sz w:val="22"/>
        </w:rPr>
        <w:t>each</w:t>
      </w:r>
      <w:r>
        <w:rPr>
          <w:spacing w:val="-2"/>
          <w:sz w:val="22"/>
        </w:rPr>
        <w:t xml:space="preserve"> </w:t>
      </w:r>
      <w:r>
        <w:rPr>
          <w:sz w:val="22"/>
        </w:rPr>
        <w:t>other?</w:t>
      </w:r>
    </w:p>
    <w:p>
      <w:pPr>
        <w:pStyle w:val="8"/>
        <w:spacing w:before="7"/>
        <w:rPr>
          <w:sz w:val="24"/>
        </w:rPr>
      </w:pPr>
    </w:p>
    <w:p>
      <w:pPr>
        <w:pStyle w:val="8"/>
        <w:spacing w:line="276" w:lineRule="auto"/>
        <w:ind w:left="140" w:right="257"/>
        <w:jc w:val="both"/>
      </w:pPr>
      <w:r>
        <w:t>Regarding the latter point—machine learning opportunities—the client is interested in exploring machine</w:t>
      </w:r>
      <w:r>
        <w:rPr>
          <w:spacing w:val="1"/>
        </w:rPr>
        <w:t xml:space="preserve"> </w:t>
      </w:r>
      <w:r>
        <w:t>learning models. At this stage, they require one predictive machine learning model to predict potential 'Sale'</w:t>
      </w:r>
      <w:r>
        <w:rPr>
          <w:spacing w:val="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'No</w:t>
      </w:r>
      <w:r>
        <w:rPr>
          <w:spacing w:val="-9"/>
        </w:rPr>
        <w:t xml:space="preserve"> </w:t>
      </w:r>
      <w:r>
        <w:t>Sale'</w:t>
      </w:r>
      <w:r>
        <w:rPr>
          <w:spacing w:val="-8"/>
        </w:rPr>
        <w:t xml:space="preserve"> </w:t>
      </w:r>
      <w:r>
        <w:t>outcomes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clustering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developed.</w:t>
      </w:r>
      <w:r>
        <w:rPr>
          <w:spacing w:val="-8"/>
        </w:rPr>
        <w:t xml:space="preserve"> </w:t>
      </w:r>
      <w:r>
        <w:t>Suggestions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opportunities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welcome.</w:t>
      </w:r>
    </w:p>
    <w:p>
      <w:pPr>
        <w:pStyle w:val="8"/>
        <w:spacing w:before="5"/>
        <w:rPr>
          <w:sz w:val="25"/>
        </w:rPr>
      </w:pPr>
    </w:p>
    <w:p>
      <w:pPr>
        <w:pStyle w:val="5"/>
      </w:pPr>
      <w:r>
        <w:t>Datasets</w:t>
      </w:r>
      <w:r>
        <w:rPr>
          <w:spacing w:val="-5"/>
        </w:rPr>
        <w:t xml:space="preserve"> </w:t>
      </w:r>
      <w:r>
        <w:t>provided:</w:t>
      </w: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41" w:after="0" w:line="273" w:lineRule="auto"/>
        <w:ind w:left="140" w:right="8261" w:firstLine="360"/>
        <w:jc w:val="left"/>
        <w:rPr>
          <w:rFonts w:ascii="Symbol" w:hAnsi="Symbol"/>
          <w:b/>
          <w:sz w:val="22"/>
        </w:rPr>
      </w:pPr>
      <w:r>
        <w:rPr>
          <w:b/>
          <w:spacing w:val="-1"/>
          <w:sz w:val="22"/>
        </w:rPr>
        <w:t>GoBank.csv</w:t>
      </w:r>
      <w:r>
        <w:rPr>
          <w:b/>
          <w:spacing w:val="-47"/>
          <w:sz w:val="22"/>
        </w:rPr>
        <w:t xml:space="preserve"> </w:t>
      </w:r>
      <w:r>
        <w:rPr>
          <w:b/>
          <w:sz w:val="22"/>
        </w:rPr>
        <w:t>Data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description</w:t>
      </w:r>
    </w:p>
    <w:p>
      <w:pPr>
        <w:pStyle w:val="5"/>
        <w:numPr>
          <w:ilvl w:val="0"/>
          <w:numId w:val="1"/>
        </w:numPr>
        <w:tabs>
          <w:tab w:val="left" w:pos="859"/>
          <w:tab w:val="left" w:pos="860"/>
        </w:tabs>
        <w:spacing w:before="5" w:after="0" w:line="240" w:lineRule="auto"/>
        <w:ind w:left="860" w:right="0" w:hanging="360"/>
        <w:jc w:val="left"/>
        <w:rPr>
          <w:rFonts w:ascii="Symbol" w:hAnsi="Symbol"/>
        </w:rPr>
      </w:pPr>
      <w:r>
        <w:t>GoBank_metadata.csv</w:t>
      </w:r>
    </w:p>
    <w:p>
      <w:pPr>
        <w:pStyle w:val="8"/>
        <w:spacing w:before="4"/>
        <w:rPr>
          <w:b/>
          <w:sz w:val="28"/>
        </w:rPr>
      </w:pPr>
    </w:p>
    <w:p>
      <w:pPr>
        <w:pStyle w:val="8"/>
        <w:spacing w:line="261" w:lineRule="auto"/>
        <w:ind w:left="140" w:right="519"/>
      </w:pPr>
      <w:r>
        <w:t xml:space="preserve">You are required to explore the first dataset, </w:t>
      </w:r>
      <w:r>
        <w:rPr>
          <w:i/>
        </w:rPr>
        <w:t>GoBank.csv</w:t>
      </w:r>
      <w:r>
        <w:t>, and develop and test machine learning option(s)</w:t>
      </w:r>
      <w:r>
        <w:rPr>
          <w:spacing w:val="-4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reports:</w:t>
      </w:r>
    </w:p>
    <w:p>
      <w:pPr>
        <w:pStyle w:val="10"/>
        <w:numPr>
          <w:ilvl w:val="0"/>
          <w:numId w:val="1"/>
        </w:numPr>
        <w:tabs>
          <w:tab w:val="left" w:pos="860"/>
        </w:tabs>
        <w:spacing w:before="159" w:after="0" w:line="276" w:lineRule="auto"/>
        <w:ind w:left="860" w:right="251" w:hanging="360"/>
        <w:jc w:val="both"/>
        <w:rPr>
          <w:rFonts w:ascii="Symbol" w:hAnsi="Symbol"/>
          <w:sz w:val="20"/>
        </w:rPr>
      </w:pPr>
      <w:r>
        <w:rPr>
          <w:b/>
          <w:sz w:val="22"/>
        </w:rPr>
        <w:t xml:space="preserve">The first technical report (Part A) </w:t>
      </w:r>
      <w:r>
        <w:rPr>
          <w:sz w:val="22"/>
        </w:rPr>
        <w:t>should present your analysis and findings to Kathy Hoang, Head of</w:t>
      </w:r>
      <w:r>
        <w:rPr>
          <w:spacing w:val="1"/>
          <w:sz w:val="22"/>
        </w:rPr>
        <w:t xml:space="preserve"> </w:t>
      </w: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Analytics.</w:t>
      </w:r>
      <w:r>
        <w:rPr>
          <w:spacing w:val="-6"/>
          <w:sz w:val="22"/>
        </w:rPr>
        <w:t xml:space="preserve"> </w:t>
      </w:r>
      <w:r>
        <w:rPr>
          <w:sz w:val="22"/>
        </w:rPr>
        <w:t>This</w:t>
      </w:r>
      <w:r>
        <w:rPr>
          <w:spacing w:val="-5"/>
          <w:sz w:val="22"/>
        </w:rPr>
        <w:t xml:space="preserve"> </w:t>
      </w:r>
      <w:r>
        <w:rPr>
          <w:sz w:val="22"/>
        </w:rPr>
        <w:t>report</w:t>
      </w:r>
      <w:r>
        <w:rPr>
          <w:spacing w:val="-6"/>
          <w:sz w:val="22"/>
        </w:rPr>
        <w:t xml:space="preserve"> </w:t>
      </w:r>
      <w:r>
        <w:rPr>
          <w:sz w:val="22"/>
        </w:rPr>
        <w:t>should</w:t>
      </w:r>
      <w:r>
        <w:rPr>
          <w:spacing w:val="-6"/>
          <w:sz w:val="22"/>
        </w:rPr>
        <w:t xml:space="preserve"> </w:t>
      </w:r>
      <w:r>
        <w:rPr>
          <w:sz w:val="22"/>
        </w:rPr>
        <w:t>detail</w:t>
      </w:r>
      <w:r>
        <w:rPr>
          <w:spacing w:val="-5"/>
          <w:sz w:val="22"/>
        </w:rPr>
        <w:t xml:space="preserve"> </w:t>
      </w:r>
      <w:r>
        <w:rPr>
          <w:sz w:val="22"/>
        </w:rPr>
        <w:t>your</w:t>
      </w:r>
      <w:r>
        <w:rPr>
          <w:spacing w:val="-6"/>
          <w:sz w:val="22"/>
        </w:rPr>
        <w:t xml:space="preserve"> </w:t>
      </w:r>
      <w:r>
        <w:rPr>
          <w:sz w:val="22"/>
        </w:rPr>
        <w:t>approach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exploring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dataset,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machine</w:t>
      </w:r>
      <w:r>
        <w:rPr>
          <w:spacing w:val="-6"/>
          <w:sz w:val="22"/>
        </w:rPr>
        <w:t xml:space="preserve"> </w:t>
      </w:r>
      <w:r>
        <w:rPr>
          <w:sz w:val="22"/>
        </w:rPr>
        <w:t>learning</w:t>
      </w:r>
      <w:r>
        <w:rPr>
          <w:spacing w:val="1"/>
          <w:sz w:val="22"/>
        </w:rPr>
        <w:t xml:space="preserve"> </w:t>
      </w:r>
      <w:r>
        <w:rPr>
          <w:sz w:val="22"/>
        </w:rPr>
        <w:t>techniques used, and your findings. Your findings should be supported by relevant visualisations and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statistical analysis. This report should also develop and compare </w:t>
      </w:r>
      <w:r>
        <w:rPr>
          <w:b/>
          <w:sz w:val="22"/>
        </w:rPr>
        <w:t xml:space="preserve">two </w:t>
      </w:r>
      <w:r>
        <w:rPr>
          <w:sz w:val="22"/>
        </w:rPr>
        <w:t>predictive machine learning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models using different algorithms, recommend </w:t>
      </w:r>
      <w:r>
        <w:rPr>
          <w:b/>
          <w:sz w:val="22"/>
        </w:rPr>
        <w:t xml:space="preserve">one </w:t>
      </w:r>
      <w:r>
        <w:rPr>
          <w:sz w:val="22"/>
        </w:rPr>
        <w:t xml:space="preserve">of these models; develop and evaluate </w:t>
      </w:r>
      <w:r>
        <w:rPr>
          <w:b/>
          <w:sz w:val="22"/>
        </w:rPr>
        <w:t>one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clustering</w:t>
      </w:r>
      <w:r>
        <w:rPr>
          <w:spacing w:val="-12"/>
          <w:sz w:val="22"/>
        </w:rPr>
        <w:t xml:space="preserve"> </w:t>
      </w:r>
      <w:r>
        <w:rPr>
          <w:sz w:val="22"/>
        </w:rPr>
        <w:t>model;</w:t>
      </w:r>
      <w:r>
        <w:rPr>
          <w:spacing w:val="-12"/>
          <w:sz w:val="22"/>
        </w:rPr>
        <w:t xml:space="preserve"> </w:t>
      </w:r>
      <w:r>
        <w:rPr>
          <w:sz w:val="22"/>
        </w:rPr>
        <w:t>inform</w:t>
      </w:r>
      <w:r>
        <w:rPr>
          <w:spacing w:val="-12"/>
          <w:sz w:val="22"/>
        </w:rPr>
        <w:t xml:space="preserve"> </w:t>
      </w:r>
      <w:r>
        <w:rPr>
          <w:sz w:val="22"/>
        </w:rPr>
        <w:t>model</w:t>
      </w:r>
      <w:r>
        <w:rPr>
          <w:spacing w:val="-12"/>
          <w:sz w:val="22"/>
        </w:rPr>
        <w:t xml:space="preserve"> </w:t>
      </w:r>
      <w:r>
        <w:rPr>
          <w:sz w:val="22"/>
        </w:rPr>
        <w:t>deployment,</w:t>
      </w:r>
      <w:r>
        <w:rPr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recommend</w:t>
      </w:r>
      <w:r>
        <w:rPr>
          <w:spacing w:val="-12"/>
          <w:sz w:val="22"/>
        </w:rPr>
        <w:t xml:space="preserve"> </w:t>
      </w:r>
      <w:r>
        <w:rPr>
          <w:sz w:val="22"/>
        </w:rPr>
        <w:t>future</w:t>
      </w:r>
      <w:r>
        <w:rPr>
          <w:spacing w:val="-12"/>
          <w:sz w:val="22"/>
        </w:rPr>
        <w:t xml:space="preserve"> </w:t>
      </w:r>
      <w:r>
        <w:rPr>
          <w:sz w:val="22"/>
        </w:rPr>
        <w:t>engagements</w:t>
      </w:r>
      <w:r>
        <w:rPr>
          <w:spacing w:val="-12"/>
          <w:sz w:val="22"/>
        </w:rPr>
        <w:t xml:space="preserve"> </w:t>
      </w:r>
      <w:r>
        <w:rPr>
          <w:sz w:val="22"/>
        </w:rPr>
        <w:t>with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12"/>
          <w:sz w:val="22"/>
        </w:rPr>
        <w:t xml:space="preserve"> </w:t>
      </w:r>
      <w:r>
        <w:rPr>
          <w:sz w:val="22"/>
        </w:rPr>
        <w:t>client.</w:t>
      </w:r>
      <w:r>
        <w:rPr>
          <w:spacing w:val="-12"/>
          <w:sz w:val="22"/>
        </w:rPr>
        <w:t xml:space="preserve"> </w:t>
      </w:r>
      <w:r>
        <w:rPr>
          <w:sz w:val="22"/>
        </w:rPr>
        <w:t>See</w:t>
      </w:r>
      <w:r>
        <w:rPr>
          <w:spacing w:val="1"/>
          <w:sz w:val="22"/>
        </w:rPr>
        <w:t xml:space="preserve"> </w:t>
      </w:r>
      <w:r>
        <w:rPr>
          <w:sz w:val="22"/>
        </w:rPr>
        <w:t>further</w:t>
      </w:r>
      <w:r>
        <w:rPr>
          <w:spacing w:val="-2"/>
          <w:sz w:val="22"/>
        </w:rPr>
        <w:t xml:space="preserve"> </w:t>
      </w:r>
      <w:r>
        <w:rPr>
          <w:sz w:val="22"/>
        </w:rPr>
        <w:t>details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Requirements</w:t>
      </w:r>
      <w:r>
        <w:rPr>
          <w:spacing w:val="-1"/>
          <w:sz w:val="22"/>
        </w:rPr>
        <w:t xml:space="preserve"> </w:t>
      </w:r>
      <w:r>
        <w:rPr>
          <w:sz w:val="22"/>
        </w:rPr>
        <w:t>section</w:t>
      </w:r>
      <w:r>
        <w:rPr>
          <w:spacing w:val="-2"/>
          <w:sz w:val="22"/>
        </w:rPr>
        <w:t xml:space="preserve"> </w:t>
      </w:r>
      <w:r>
        <w:rPr>
          <w:sz w:val="22"/>
        </w:rPr>
        <w:t>below.</w:t>
      </w:r>
    </w:p>
    <w:p>
      <w:pPr>
        <w:pStyle w:val="10"/>
        <w:numPr>
          <w:ilvl w:val="0"/>
          <w:numId w:val="1"/>
        </w:numPr>
        <w:tabs>
          <w:tab w:val="left" w:pos="860"/>
        </w:tabs>
        <w:spacing w:before="0" w:after="0" w:line="276" w:lineRule="auto"/>
        <w:ind w:left="860" w:right="253" w:hanging="360"/>
        <w:jc w:val="both"/>
        <w:rPr>
          <w:rFonts w:ascii="Symbol" w:hAnsi="Symbol"/>
          <w:sz w:val="20"/>
        </w:rPr>
      </w:pPr>
      <w:r>
        <w:rPr>
          <w:sz w:val="22"/>
        </w:rPr>
        <w:t>Based on your data analysis and machine learning findings, you are then required to develop a</w:t>
      </w:r>
      <w:r>
        <w:rPr>
          <w:spacing w:val="1"/>
          <w:sz w:val="22"/>
        </w:rPr>
        <w:t xml:space="preserve"> </w:t>
      </w:r>
      <w:r>
        <w:rPr>
          <w:b/>
          <w:sz w:val="22"/>
        </w:rPr>
        <w:t xml:space="preserve">consultancy report (Part B) </w:t>
      </w:r>
      <w:r>
        <w:rPr>
          <w:sz w:val="22"/>
        </w:rPr>
        <w:t>for Gary Peterson, Head of Customer Experience. The report should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include your response to the client's </w:t>
      </w:r>
      <w:r>
        <w:rPr>
          <w:b/>
          <w:sz w:val="22"/>
        </w:rPr>
        <w:t xml:space="preserve">six </w:t>
      </w:r>
      <w:r>
        <w:rPr>
          <w:sz w:val="22"/>
        </w:rPr>
        <w:t>(6) questions, the proposed machine learning models, and</w:t>
      </w:r>
      <w:r>
        <w:rPr>
          <w:spacing w:val="1"/>
          <w:sz w:val="22"/>
        </w:rPr>
        <w:t xml:space="preserve"> </w:t>
      </w:r>
      <w:r>
        <w:rPr>
          <w:sz w:val="22"/>
        </w:rPr>
        <w:t>recommendations for use. You should also discuss the limitations of your approach and any potential</w:t>
      </w:r>
      <w:r>
        <w:rPr>
          <w:spacing w:val="-47"/>
          <w:sz w:val="22"/>
        </w:rPr>
        <w:t xml:space="preserve"> </w:t>
      </w:r>
      <w:r>
        <w:rPr>
          <w:sz w:val="22"/>
        </w:rPr>
        <w:t>areas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future</w:t>
      </w:r>
      <w:r>
        <w:rPr>
          <w:spacing w:val="-2"/>
          <w:sz w:val="22"/>
        </w:rPr>
        <w:t xml:space="preserve"> </w:t>
      </w:r>
      <w:r>
        <w:rPr>
          <w:sz w:val="22"/>
        </w:rPr>
        <w:t>improvements.</w:t>
      </w:r>
      <w:r>
        <w:rPr>
          <w:spacing w:val="-3"/>
          <w:sz w:val="22"/>
        </w:rPr>
        <w:t xml:space="preserve"> </w:t>
      </w:r>
      <w:r>
        <w:rPr>
          <w:sz w:val="22"/>
        </w:rPr>
        <w:t>See</w:t>
      </w:r>
      <w:r>
        <w:rPr>
          <w:spacing w:val="-2"/>
          <w:sz w:val="22"/>
        </w:rPr>
        <w:t xml:space="preserve"> </w:t>
      </w:r>
      <w:r>
        <w:rPr>
          <w:sz w:val="22"/>
        </w:rPr>
        <w:t>further</w:t>
      </w:r>
      <w:r>
        <w:rPr>
          <w:spacing w:val="-3"/>
          <w:sz w:val="22"/>
        </w:rPr>
        <w:t xml:space="preserve"> </w:t>
      </w:r>
      <w:r>
        <w:rPr>
          <w:sz w:val="22"/>
        </w:rPr>
        <w:t>details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Requirements</w:t>
      </w:r>
      <w:r>
        <w:rPr>
          <w:spacing w:val="-2"/>
          <w:sz w:val="22"/>
        </w:rPr>
        <w:t xml:space="preserve"> </w:t>
      </w:r>
      <w:r>
        <w:rPr>
          <w:sz w:val="22"/>
        </w:rPr>
        <w:t>section</w:t>
      </w:r>
      <w:r>
        <w:rPr>
          <w:spacing w:val="-3"/>
          <w:sz w:val="22"/>
        </w:rPr>
        <w:t xml:space="preserve"> </w:t>
      </w:r>
      <w:r>
        <w:rPr>
          <w:sz w:val="22"/>
        </w:rPr>
        <w:t>below.</w:t>
      </w:r>
    </w:p>
    <w:p>
      <w:pPr>
        <w:pStyle w:val="8"/>
        <w:spacing w:before="1"/>
        <w:rPr>
          <w:sz w:val="25"/>
        </w:rPr>
      </w:pPr>
    </w:p>
    <w:p>
      <w:pPr>
        <w:pStyle w:val="8"/>
        <w:ind w:left="140"/>
      </w:pPr>
      <w:r>
        <w:t>See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below.</w:t>
      </w:r>
    </w:p>
    <w:p>
      <w:pPr>
        <w:pStyle w:val="8"/>
        <w:spacing w:before="9"/>
        <w:rPr>
          <w:sz w:val="28"/>
        </w:rPr>
      </w:pPr>
    </w:p>
    <w:p>
      <w:pPr>
        <w:spacing w:before="0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The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dataset,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acquired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from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public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source,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has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been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modified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pre-processed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for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assessment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purpose.</w:t>
      </w:r>
    </w:p>
    <w:p>
      <w:pPr>
        <w:spacing w:after="0"/>
        <w:jc w:val="left"/>
        <w:rPr>
          <w:sz w:val="22"/>
        </w:rPr>
        <w:sectPr>
          <w:pgSz w:w="11900" w:h="16840"/>
          <w:pgMar w:top="640" w:right="780" w:bottom="760" w:left="940" w:header="0" w:footer="564" w:gutter="0"/>
          <w:cols w:space="720" w:num="1"/>
        </w:sectPr>
      </w:pPr>
    </w:p>
    <w:p>
      <w:pPr>
        <w:pStyle w:val="2"/>
        <w:spacing w:before="88"/>
      </w:pPr>
      <w:r>
        <w:t>Specific</w:t>
      </w:r>
      <w:r>
        <w:rPr>
          <w:spacing w:val="-3"/>
        </w:rPr>
        <w:t xml:space="preserve"> </w:t>
      </w:r>
      <w:r>
        <w:t>Requirements</w:t>
      </w:r>
    </w:p>
    <w:p>
      <w:pPr>
        <w:pStyle w:val="8"/>
        <w:spacing w:before="242"/>
        <w:ind w:left="140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to:</w:t>
      </w: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80" w:after="0" w:line="240" w:lineRule="auto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</w:t>
      </w:r>
      <w:r>
        <w:rPr>
          <w:spacing w:val="-5"/>
          <w:sz w:val="22"/>
        </w:rPr>
        <w:t xml:space="preserve"> </w:t>
      </w:r>
      <w:r>
        <w:rPr>
          <w:sz w:val="22"/>
        </w:rPr>
        <w:t>your</w:t>
      </w:r>
      <w:r>
        <w:rPr>
          <w:spacing w:val="-4"/>
          <w:sz w:val="22"/>
        </w:rPr>
        <w:t xml:space="preserve"> </w:t>
      </w:r>
      <w:r>
        <w:rPr>
          <w:sz w:val="22"/>
        </w:rPr>
        <w:t>business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understandings.</w:t>
      </w: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84" w:after="0" w:line="273" w:lineRule="auto"/>
        <w:ind w:left="860" w:right="291" w:hanging="360"/>
        <w:jc w:val="left"/>
        <w:rPr>
          <w:rFonts w:ascii="Symbol" w:hAnsi="Symbol"/>
          <w:sz w:val="22"/>
        </w:rPr>
      </w:pPr>
      <w:r>
        <w:rPr>
          <w:sz w:val="22"/>
        </w:rPr>
        <w:t>Prepare</w:t>
      </w:r>
      <w:r>
        <w:rPr>
          <w:spacing w:val="19"/>
          <w:sz w:val="22"/>
        </w:rPr>
        <w:t xml:space="preserve"> </w:t>
      </w:r>
      <w:r>
        <w:rPr>
          <w:sz w:val="22"/>
        </w:rPr>
        <w:t>and</w:t>
      </w:r>
      <w:r>
        <w:rPr>
          <w:spacing w:val="19"/>
          <w:sz w:val="22"/>
        </w:rPr>
        <w:t xml:space="preserve"> </w:t>
      </w:r>
      <w:r>
        <w:rPr>
          <w:sz w:val="22"/>
        </w:rPr>
        <w:t>explore</w:t>
      </w:r>
      <w:r>
        <w:rPr>
          <w:spacing w:val="19"/>
          <w:sz w:val="22"/>
        </w:rPr>
        <w:t xml:space="preserve"> </w:t>
      </w:r>
      <w:r>
        <w:rPr>
          <w:sz w:val="22"/>
        </w:rPr>
        <w:t>the</w:t>
      </w:r>
      <w:r>
        <w:rPr>
          <w:spacing w:val="19"/>
          <w:sz w:val="22"/>
        </w:rPr>
        <w:t xml:space="preserve"> </w:t>
      </w:r>
      <w:r>
        <w:rPr>
          <w:sz w:val="22"/>
        </w:rPr>
        <w:t>provided</w:t>
      </w:r>
      <w:r>
        <w:rPr>
          <w:spacing w:val="19"/>
          <w:sz w:val="22"/>
        </w:rPr>
        <w:t xml:space="preserve"> </w:t>
      </w:r>
      <w:r>
        <w:rPr>
          <w:sz w:val="22"/>
        </w:rPr>
        <w:t>dataset,</w:t>
      </w:r>
      <w:r>
        <w:rPr>
          <w:spacing w:val="19"/>
          <w:sz w:val="22"/>
        </w:rPr>
        <w:t xml:space="preserve"> </w:t>
      </w:r>
      <w:r>
        <w:rPr>
          <w:sz w:val="22"/>
        </w:rPr>
        <w:t>cleanse</w:t>
      </w:r>
      <w:r>
        <w:rPr>
          <w:spacing w:val="19"/>
          <w:sz w:val="22"/>
        </w:rPr>
        <w:t xml:space="preserve"> </w:t>
      </w:r>
      <w:r>
        <w:rPr>
          <w:sz w:val="22"/>
        </w:rPr>
        <w:t>and</w:t>
      </w:r>
      <w:r>
        <w:rPr>
          <w:spacing w:val="19"/>
          <w:sz w:val="22"/>
        </w:rPr>
        <w:t xml:space="preserve"> </w:t>
      </w:r>
      <w:r>
        <w:rPr>
          <w:sz w:val="22"/>
        </w:rPr>
        <w:t>pre-process</w:t>
      </w:r>
      <w:r>
        <w:rPr>
          <w:spacing w:val="20"/>
          <w:sz w:val="22"/>
        </w:rPr>
        <w:t xml:space="preserve"> </w:t>
      </w:r>
      <w:r>
        <w:rPr>
          <w:sz w:val="22"/>
        </w:rPr>
        <w:t>data</w:t>
      </w:r>
      <w:r>
        <w:rPr>
          <w:spacing w:val="19"/>
          <w:sz w:val="22"/>
        </w:rPr>
        <w:t xml:space="preserve"> </w:t>
      </w:r>
      <w:r>
        <w:rPr>
          <w:sz w:val="22"/>
        </w:rPr>
        <w:t>as</w:t>
      </w:r>
      <w:r>
        <w:rPr>
          <w:spacing w:val="19"/>
          <w:sz w:val="22"/>
        </w:rPr>
        <w:t xml:space="preserve"> </w:t>
      </w:r>
      <w:r>
        <w:rPr>
          <w:sz w:val="22"/>
        </w:rPr>
        <w:t>needed.</w:t>
      </w:r>
      <w:r>
        <w:rPr>
          <w:spacing w:val="20"/>
          <w:sz w:val="22"/>
        </w:rPr>
        <w:t xml:space="preserve"> </w:t>
      </w:r>
      <w:r>
        <w:rPr>
          <w:sz w:val="22"/>
        </w:rPr>
        <w:t>Undertake</w:t>
      </w:r>
      <w:r>
        <w:rPr>
          <w:spacing w:val="19"/>
          <w:sz w:val="22"/>
        </w:rPr>
        <w:t xml:space="preserve"> </w:t>
      </w:r>
      <w:r>
        <w:rPr>
          <w:sz w:val="22"/>
        </w:rPr>
        <w:t>an</w:t>
      </w:r>
      <w:r>
        <w:rPr>
          <w:spacing w:val="-47"/>
          <w:sz w:val="22"/>
        </w:rPr>
        <w:t xml:space="preserve"> </w:t>
      </w:r>
      <w:r>
        <w:rPr>
          <w:sz w:val="22"/>
        </w:rPr>
        <w:t>exploratory</w:t>
      </w:r>
      <w:r>
        <w:rPr>
          <w:spacing w:val="-2"/>
          <w:sz w:val="22"/>
        </w:rPr>
        <w:t xml:space="preserve"> </w:t>
      </w:r>
      <w:r>
        <w:rPr>
          <w:sz w:val="22"/>
        </w:rPr>
        <w:t>data</w:t>
      </w:r>
      <w:r>
        <w:rPr>
          <w:spacing w:val="-1"/>
          <w:sz w:val="22"/>
        </w:rPr>
        <w:t xml:space="preserve"> </w:t>
      </w:r>
      <w:r>
        <w:rPr>
          <w:sz w:val="22"/>
        </w:rPr>
        <w:t>analysis</w:t>
      </w:r>
      <w:r>
        <w:rPr>
          <w:spacing w:val="-4"/>
          <w:sz w:val="22"/>
        </w:rPr>
        <w:t xml:space="preserve"> </w:t>
      </w:r>
      <w:r>
        <w:rPr>
          <w:sz w:val="22"/>
        </w:rPr>
        <w:t>(EDA)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respond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client’s</w:t>
      </w:r>
      <w:r>
        <w:rPr>
          <w:spacing w:val="-2"/>
          <w:sz w:val="22"/>
        </w:rPr>
        <w:t xml:space="preserve"> </w:t>
      </w:r>
      <w:r>
        <w:rPr>
          <w:sz w:val="22"/>
        </w:rPr>
        <w:t>six</w:t>
      </w:r>
      <w:r>
        <w:rPr>
          <w:spacing w:val="-1"/>
          <w:sz w:val="22"/>
        </w:rPr>
        <w:t xml:space="preserve"> </w:t>
      </w:r>
      <w:r>
        <w:rPr>
          <w:sz w:val="22"/>
        </w:rPr>
        <w:t>questions.</w:t>
      </w: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43" w:after="0" w:line="273" w:lineRule="auto"/>
        <w:ind w:left="860" w:right="292" w:hanging="360"/>
        <w:jc w:val="left"/>
        <w:rPr>
          <w:rFonts w:ascii="Symbol" w:hAnsi="Symbol"/>
          <w:sz w:val="22"/>
        </w:rPr>
      </w:pPr>
      <w:r>
        <w:rPr>
          <w:sz w:val="22"/>
        </w:rPr>
        <w:t>Undertake</w:t>
      </w:r>
      <w:r>
        <w:rPr>
          <w:spacing w:val="33"/>
          <w:sz w:val="22"/>
        </w:rPr>
        <w:t xml:space="preserve"> </w:t>
      </w:r>
      <w:r>
        <w:rPr>
          <w:sz w:val="22"/>
        </w:rPr>
        <w:t>supervised</w:t>
      </w:r>
      <w:r>
        <w:rPr>
          <w:spacing w:val="33"/>
          <w:sz w:val="22"/>
        </w:rPr>
        <w:t xml:space="preserve"> </w:t>
      </w:r>
      <w:r>
        <w:rPr>
          <w:sz w:val="22"/>
        </w:rPr>
        <w:t>machine</w:t>
      </w:r>
      <w:r>
        <w:rPr>
          <w:spacing w:val="33"/>
          <w:sz w:val="22"/>
        </w:rPr>
        <w:t xml:space="preserve"> </w:t>
      </w:r>
      <w:r>
        <w:rPr>
          <w:sz w:val="22"/>
        </w:rPr>
        <w:t>learning</w:t>
      </w:r>
      <w:r>
        <w:rPr>
          <w:spacing w:val="33"/>
          <w:sz w:val="22"/>
        </w:rPr>
        <w:t xml:space="preserve"> </w:t>
      </w:r>
      <w:r>
        <w:rPr>
          <w:sz w:val="22"/>
        </w:rPr>
        <w:t>model</w:t>
      </w:r>
      <w:r>
        <w:rPr>
          <w:spacing w:val="33"/>
          <w:sz w:val="22"/>
        </w:rPr>
        <w:t xml:space="preserve"> </w:t>
      </w:r>
      <w:r>
        <w:rPr>
          <w:sz w:val="22"/>
        </w:rPr>
        <w:t>development,</w:t>
      </w:r>
      <w:r>
        <w:rPr>
          <w:spacing w:val="33"/>
          <w:sz w:val="22"/>
        </w:rPr>
        <w:t xml:space="preserve"> </w:t>
      </w:r>
      <w:r>
        <w:rPr>
          <w:sz w:val="22"/>
        </w:rPr>
        <w:t>evaluation,</w:t>
      </w:r>
      <w:r>
        <w:rPr>
          <w:spacing w:val="33"/>
          <w:sz w:val="22"/>
        </w:rPr>
        <w:t xml:space="preserve"> </w:t>
      </w:r>
      <w:r>
        <w:rPr>
          <w:sz w:val="22"/>
        </w:rPr>
        <w:t>and</w:t>
      </w:r>
      <w:r>
        <w:rPr>
          <w:spacing w:val="33"/>
          <w:sz w:val="22"/>
        </w:rPr>
        <w:t xml:space="preserve"> </w:t>
      </w:r>
      <w:r>
        <w:rPr>
          <w:sz w:val="22"/>
        </w:rPr>
        <w:t>selection.</w:t>
      </w:r>
      <w:r>
        <w:rPr>
          <w:spacing w:val="33"/>
          <w:sz w:val="22"/>
        </w:rPr>
        <w:t xml:space="preserve"> </w:t>
      </w:r>
      <w:r>
        <w:rPr>
          <w:sz w:val="22"/>
        </w:rPr>
        <w:t>Two</w:t>
      </w:r>
      <w:r>
        <w:rPr>
          <w:spacing w:val="1"/>
          <w:sz w:val="22"/>
        </w:rPr>
        <w:t xml:space="preserve"> </w:t>
      </w:r>
      <w:r>
        <w:rPr>
          <w:sz w:val="22"/>
        </w:rPr>
        <w:t>predictive</w:t>
      </w:r>
      <w:r>
        <w:rPr>
          <w:spacing w:val="-2"/>
          <w:sz w:val="22"/>
        </w:rPr>
        <w:t xml:space="preserve"> </w:t>
      </w:r>
      <w:r>
        <w:rPr>
          <w:sz w:val="22"/>
        </w:rPr>
        <w:t>models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developed,</w:t>
      </w:r>
      <w:r>
        <w:rPr>
          <w:spacing w:val="-1"/>
          <w:sz w:val="22"/>
        </w:rPr>
        <w:t xml:space="preserve"> </w:t>
      </w:r>
      <w:r>
        <w:rPr>
          <w:sz w:val="22"/>
        </w:rPr>
        <w:t>tested,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compared.</w:t>
      </w: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43" w:after="0" w:line="240" w:lineRule="auto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Undertake</w:t>
      </w:r>
      <w:r>
        <w:rPr>
          <w:spacing w:val="-6"/>
          <w:sz w:val="22"/>
        </w:rPr>
        <w:t xml:space="preserve"> </w:t>
      </w:r>
      <w:r>
        <w:rPr>
          <w:sz w:val="22"/>
        </w:rPr>
        <w:t>unsupervised</w:t>
      </w:r>
      <w:r>
        <w:rPr>
          <w:spacing w:val="-5"/>
          <w:sz w:val="22"/>
        </w:rPr>
        <w:t xml:space="preserve"> </w:t>
      </w:r>
      <w:r>
        <w:rPr>
          <w:sz w:val="22"/>
        </w:rPr>
        <w:t>machine</w:t>
      </w:r>
      <w:r>
        <w:rPr>
          <w:spacing w:val="-5"/>
          <w:sz w:val="22"/>
        </w:rPr>
        <w:t xml:space="preserve"> </w:t>
      </w:r>
      <w:r>
        <w:rPr>
          <w:sz w:val="22"/>
        </w:rPr>
        <w:t>learning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6"/>
          <w:sz w:val="22"/>
        </w:rPr>
        <w:t xml:space="preserve"> </w:t>
      </w:r>
      <w:r>
        <w:rPr>
          <w:sz w:val="22"/>
        </w:rPr>
        <w:t>clustering</w:t>
      </w:r>
      <w:r>
        <w:rPr>
          <w:spacing w:val="-5"/>
          <w:sz w:val="22"/>
        </w:rPr>
        <w:t xml:space="preserve"> </w:t>
      </w:r>
      <w:r>
        <w:rPr>
          <w:sz w:val="22"/>
        </w:rPr>
        <w:t>analytics.</w:t>
      </w: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85" w:after="0" w:line="240" w:lineRule="auto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</w:t>
      </w:r>
      <w:r>
        <w:rPr>
          <w:spacing w:val="-4"/>
          <w:sz w:val="22"/>
        </w:rPr>
        <w:t xml:space="preserve"> </w:t>
      </w:r>
      <w:r>
        <w:rPr>
          <w:sz w:val="22"/>
        </w:rPr>
        <w:t>two</w:t>
      </w:r>
      <w:r>
        <w:rPr>
          <w:spacing w:val="-3"/>
          <w:sz w:val="22"/>
        </w:rPr>
        <w:t xml:space="preserve"> </w:t>
      </w:r>
      <w:r>
        <w:rPr>
          <w:sz w:val="22"/>
        </w:rPr>
        <w:t>reports:</w:t>
      </w:r>
    </w:p>
    <w:p>
      <w:pPr>
        <w:pStyle w:val="10"/>
        <w:numPr>
          <w:ilvl w:val="1"/>
          <w:numId w:val="1"/>
        </w:numPr>
        <w:tabs>
          <w:tab w:val="left" w:pos="1220"/>
        </w:tabs>
        <w:spacing w:before="82" w:after="0" w:line="271" w:lineRule="auto"/>
        <w:ind w:left="1220" w:right="291" w:hanging="360"/>
        <w:jc w:val="both"/>
        <w:rPr>
          <w:sz w:val="22"/>
        </w:rPr>
      </w:pPr>
      <w:r>
        <w:rPr>
          <w:b/>
          <w:sz w:val="22"/>
        </w:rPr>
        <w:t xml:space="preserve">The first technical report (Part A) </w:t>
      </w:r>
      <w:r>
        <w:rPr>
          <w:sz w:val="22"/>
        </w:rPr>
        <w:t>should present your EDA (Exploratory Data Analysis) and</w:t>
      </w:r>
      <w:r>
        <w:rPr>
          <w:spacing w:val="1"/>
          <w:sz w:val="22"/>
        </w:rPr>
        <w:t xml:space="preserve"> </w:t>
      </w:r>
      <w:r>
        <w:rPr>
          <w:sz w:val="22"/>
        </w:rPr>
        <w:t>machine</w:t>
      </w:r>
      <w:r>
        <w:rPr>
          <w:spacing w:val="-2"/>
          <w:sz w:val="22"/>
        </w:rPr>
        <w:t xml:space="preserve"> </w:t>
      </w:r>
      <w:r>
        <w:rPr>
          <w:sz w:val="22"/>
        </w:rPr>
        <w:t>learning</w:t>
      </w:r>
      <w:r>
        <w:rPr>
          <w:spacing w:val="-1"/>
          <w:sz w:val="22"/>
        </w:rPr>
        <w:t xml:space="preserve"> </w:t>
      </w:r>
      <w:r>
        <w:rPr>
          <w:sz w:val="22"/>
        </w:rPr>
        <w:t>findings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Kathy</w:t>
      </w:r>
      <w:r>
        <w:rPr>
          <w:spacing w:val="-2"/>
          <w:sz w:val="22"/>
        </w:rPr>
        <w:t xml:space="preserve"> </w:t>
      </w:r>
      <w:r>
        <w:rPr>
          <w:sz w:val="22"/>
        </w:rPr>
        <w:t>Hoang,</w:t>
      </w:r>
      <w:r>
        <w:rPr>
          <w:spacing w:val="-1"/>
          <w:sz w:val="22"/>
        </w:rPr>
        <w:t xml:space="preserve"> </w:t>
      </w:r>
      <w:r>
        <w:rPr>
          <w:sz w:val="22"/>
        </w:rPr>
        <w:t>Head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Data</w:t>
      </w:r>
      <w:r>
        <w:rPr>
          <w:spacing w:val="-1"/>
          <w:sz w:val="22"/>
        </w:rPr>
        <w:t xml:space="preserve"> </w:t>
      </w:r>
      <w:r>
        <w:rPr>
          <w:sz w:val="22"/>
        </w:rPr>
        <w:t>Analytics.</w:t>
      </w:r>
    </w:p>
    <w:p>
      <w:pPr>
        <w:pStyle w:val="10"/>
        <w:numPr>
          <w:ilvl w:val="1"/>
          <w:numId w:val="1"/>
        </w:numPr>
        <w:tabs>
          <w:tab w:val="left" w:pos="1220"/>
        </w:tabs>
        <w:spacing w:before="127" w:after="0" w:line="273" w:lineRule="auto"/>
        <w:ind w:left="1220" w:right="291" w:hanging="360"/>
        <w:jc w:val="both"/>
        <w:rPr>
          <w:sz w:val="22"/>
        </w:rPr>
      </w:pPr>
      <w:r>
        <w:rPr>
          <w:b/>
          <w:sz w:val="22"/>
        </w:rPr>
        <w:t>The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second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consultancy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report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(Part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B)</w:t>
      </w:r>
      <w:r>
        <w:rPr>
          <w:sz w:val="22"/>
        </w:rPr>
        <w:t>,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Gary</w:t>
      </w:r>
      <w:r>
        <w:rPr>
          <w:spacing w:val="-5"/>
          <w:sz w:val="22"/>
        </w:rPr>
        <w:t xml:space="preserve"> </w:t>
      </w:r>
      <w:r>
        <w:rPr>
          <w:sz w:val="22"/>
        </w:rPr>
        <w:t>Peterson,</w:t>
      </w:r>
      <w:r>
        <w:rPr>
          <w:spacing w:val="-5"/>
          <w:sz w:val="22"/>
        </w:rPr>
        <w:t xml:space="preserve"> </w:t>
      </w:r>
      <w:r>
        <w:rPr>
          <w:sz w:val="22"/>
        </w:rPr>
        <w:t>Head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Customer</w:t>
      </w:r>
      <w:r>
        <w:rPr>
          <w:spacing w:val="-5"/>
          <w:sz w:val="22"/>
        </w:rPr>
        <w:t xml:space="preserve"> </w:t>
      </w:r>
      <w:r>
        <w:rPr>
          <w:sz w:val="22"/>
        </w:rPr>
        <w:t>Experience,</w:t>
      </w:r>
      <w:r>
        <w:rPr>
          <w:spacing w:val="-4"/>
          <w:sz w:val="22"/>
        </w:rPr>
        <w:t xml:space="preserve"> </w:t>
      </w:r>
      <w:r>
        <w:rPr>
          <w:sz w:val="22"/>
        </w:rPr>
        <w:t>should</w:t>
      </w:r>
      <w:r>
        <w:rPr>
          <w:spacing w:val="-48"/>
          <w:sz w:val="22"/>
        </w:rPr>
        <w:t xml:space="preserve"> </w:t>
      </w:r>
      <w:r>
        <w:rPr>
          <w:sz w:val="22"/>
        </w:rPr>
        <w:t>present, in the business domain language, responses to the six specific requests about data,</w:t>
      </w:r>
      <w:r>
        <w:rPr>
          <w:spacing w:val="1"/>
          <w:sz w:val="22"/>
        </w:rPr>
        <w:t xml:space="preserve"> </w:t>
      </w:r>
      <w:r>
        <w:rPr>
          <w:sz w:val="22"/>
        </w:rPr>
        <w:t>insights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clustering</w:t>
      </w:r>
      <w:r>
        <w:rPr>
          <w:spacing w:val="-2"/>
          <w:sz w:val="22"/>
        </w:rPr>
        <w:t xml:space="preserve"> </w:t>
      </w:r>
      <w:r>
        <w:rPr>
          <w:sz w:val="22"/>
        </w:rPr>
        <w:t>analytics,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one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predictive</w:t>
      </w:r>
      <w:r>
        <w:rPr>
          <w:spacing w:val="-2"/>
          <w:sz w:val="22"/>
        </w:rPr>
        <w:t xml:space="preserve"> </w:t>
      </w:r>
      <w:r>
        <w:rPr>
          <w:sz w:val="22"/>
        </w:rPr>
        <w:t>machine</w:t>
      </w:r>
      <w:r>
        <w:rPr>
          <w:spacing w:val="-2"/>
          <w:sz w:val="22"/>
        </w:rPr>
        <w:t xml:space="preserve"> </w:t>
      </w:r>
      <w:r>
        <w:rPr>
          <w:sz w:val="22"/>
        </w:rPr>
        <w:t>learning</w:t>
      </w:r>
      <w:r>
        <w:rPr>
          <w:spacing w:val="-1"/>
          <w:sz w:val="22"/>
        </w:rPr>
        <w:t xml:space="preserve"> </w:t>
      </w:r>
      <w:r>
        <w:rPr>
          <w:sz w:val="22"/>
        </w:rPr>
        <w:t>model.</w:t>
      </w:r>
    </w:p>
    <w:p>
      <w:pPr>
        <w:pStyle w:val="10"/>
        <w:numPr>
          <w:ilvl w:val="0"/>
          <w:numId w:val="3"/>
        </w:numPr>
        <w:tabs>
          <w:tab w:val="left" w:pos="860"/>
        </w:tabs>
        <w:spacing w:before="128" w:after="0" w:line="273" w:lineRule="auto"/>
        <w:ind w:left="860" w:right="293" w:hanging="294"/>
        <w:jc w:val="both"/>
        <w:rPr>
          <w:sz w:val="22"/>
        </w:rPr>
      </w:pPr>
      <w:r>
        <w:rPr>
          <w:sz w:val="22"/>
        </w:rPr>
        <w:t>Format and present your report professionally. Two sample report templates are provided under</w:t>
      </w:r>
      <w:r>
        <w:rPr>
          <w:spacing w:val="1"/>
          <w:sz w:val="22"/>
        </w:rPr>
        <w:t xml:space="preserve"> </w:t>
      </w:r>
      <w:r>
        <w:rPr>
          <w:sz w:val="22"/>
        </w:rPr>
        <w:t>Assessment</w:t>
      </w:r>
      <w:r>
        <w:rPr>
          <w:spacing w:val="-2"/>
          <w:sz w:val="22"/>
        </w:rPr>
        <w:t xml:space="preserve"> </w:t>
      </w:r>
      <w:r>
        <w:rPr>
          <w:sz w:val="22"/>
        </w:rPr>
        <w:t>Resources.</w:t>
      </w:r>
    </w:p>
    <w:p>
      <w:pPr>
        <w:pStyle w:val="10"/>
        <w:numPr>
          <w:ilvl w:val="0"/>
          <w:numId w:val="3"/>
        </w:numPr>
        <w:tabs>
          <w:tab w:val="left" w:pos="860"/>
        </w:tabs>
        <w:spacing w:before="2" w:after="0" w:line="278" w:lineRule="auto"/>
        <w:ind w:left="566" w:right="292" w:firstLine="0"/>
        <w:jc w:val="both"/>
      </w:pPr>
      <w:r>
        <w:rPr>
          <w:sz w:val="22"/>
        </w:rPr>
        <w:t>Correctly use the APA7 style of referencing, and include in-text citations when quoting, referring to,</w:t>
      </w:r>
      <w:r>
        <w:rPr>
          <w:spacing w:val="1"/>
          <w:sz w:val="22"/>
        </w:rPr>
        <w:t xml:space="preserve"> </w:t>
      </w:r>
      <w:r>
        <w:rPr>
          <w:sz w:val="22"/>
        </w:rPr>
        <w:t>summarising,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sz w:val="22"/>
        </w:rPr>
        <w:t>paraphrasing</w:t>
      </w:r>
      <w:r>
        <w:rPr>
          <w:spacing w:val="-1"/>
          <w:sz w:val="22"/>
        </w:rPr>
        <w:t xml:space="preserve"> </w:t>
      </w:r>
      <w:r>
        <w:rPr>
          <w:sz w:val="22"/>
        </w:rPr>
        <w:t>from</w:t>
      </w:r>
      <w:r>
        <w:rPr>
          <w:spacing w:val="-1"/>
          <w:sz w:val="22"/>
        </w:rPr>
        <w:t xml:space="preserve"> </w:t>
      </w:r>
      <w:r>
        <w:rPr>
          <w:sz w:val="22"/>
        </w:rPr>
        <w:t>any</w:t>
      </w:r>
      <w:r>
        <w:rPr>
          <w:spacing w:val="-1"/>
          <w:sz w:val="22"/>
        </w:rPr>
        <w:t xml:space="preserve"> </w:t>
      </w:r>
      <w:r>
        <w:rPr>
          <w:sz w:val="22"/>
        </w:rPr>
        <w:t>sourc</w:t>
      </w:r>
      <w:r>
        <w:rPr>
          <w:rFonts w:hint="default"/>
          <w:sz w:val="22"/>
          <w:lang w:val="en-US"/>
        </w:rPr>
        <w:t>e</w:t>
      </w:r>
    </w:p>
    <w:p>
      <w:pPr>
        <w:pStyle w:val="8"/>
        <w:rPr>
          <w:sz w:val="28"/>
        </w:rPr>
      </w:pPr>
    </w:p>
    <w:p>
      <w:pPr>
        <w:pStyle w:val="3"/>
        <w:rPr>
          <w:sz w:val="32"/>
        </w:rPr>
      </w:pPr>
      <w:r>
        <w:t>Deliverables</w:t>
      </w:r>
      <w:r>
        <w:rPr>
          <w:sz w:val="32"/>
        </w:rPr>
        <w:t>:</w:t>
      </w:r>
    </w:p>
    <w:p>
      <w:pPr>
        <w:pStyle w:val="4"/>
        <w:spacing w:before="324"/>
      </w:pPr>
      <w:r>
        <w:t>Part</w:t>
      </w:r>
      <w:r>
        <w:rPr>
          <w:spacing w:val="-2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Report</w:t>
      </w:r>
    </w:p>
    <w:p>
      <w:pPr>
        <w:pStyle w:val="5"/>
        <w:spacing w:before="249"/>
        <w:ind w:left="423"/>
      </w:pPr>
      <w:r>
        <w:t>Part</w:t>
      </w:r>
      <w:r>
        <w:rPr>
          <w:spacing w:val="-4"/>
        </w:rPr>
        <w:t xml:space="preserve"> </w:t>
      </w:r>
      <w:r>
        <w:t>A.1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Solution</w:t>
      </w:r>
    </w:p>
    <w:p>
      <w:pPr>
        <w:pStyle w:val="10"/>
        <w:numPr>
          <w:ilvl w:val="0"/>
          <w:numId w:val="4"/>
        </w:numPr>
        <w:tabs>
          <w:tab w:val="left" w:pos="1003"/>
          <w:tab w:val="left" w:pos="1004"/>
        </w:tabs>
        <w:spacing w:before="118" w:after="0" w:line="240" w:lineRule="auto"/>
        <w:ind w:left="1004" w:right="0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cover</w:t>
      </w:r>
      <w:r>
        <w:rPr>
          <w:spacing w:val="-3"/>
          <w:sz w:val="22"/>
        </w:rPr>
        <w:t xml:space="preserve"> </w:t>
      </w:r>
      <w:r>
        <w:rPr>
          <w:sz w:val="22"/>
        </w:rPr>
        <w:t>page</w:t>
      </w:r>
      <w:r>
        <w:rPr>
          <w:spacing w:val="-3"/>
          <w:sz w:val="22"/>
        </w:rPr>
        <w:t xml:space="preserve"> </w:t>
      </w:r>
      <w:r>
        <w:rPr>
          <w:sz w:val="22"/>
        </w:rPr>
        <w:t>(</w:t>
      </w:r>
      <w:r>
        <w:rPr>
          <w:b/>
          <w:sz w:val="22"/>
        </w:rPr>
        <w:t>not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included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word</w:t>
      </w:r>
      <w:r>
        <w:rPr>
          <w:spacing w:val="-3"/>
          <w:sz w:val="22"/>
        </w:rPr>
        <w:t xml:space="preserve"> </w:t>
      </w:r>
      <w:r>
        <w:rPr>
          <w:sz w:val="22"/>
        </w:rPr>
        <w:t>count)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includes:</w:t>
      </w:r>
    </w:p>
    <w:p>
      <w:pPr>
        <w:pStyle w:val="10"/>
        <w:numPr>
          <w:ilvl w:val="1"/>
          <w:numId w:val="4"/>
        </w:numPr>
        <w:tabs>
          <w:tab w:val="left" w:pos="1723"/>
          <w:tab w:val="left" w:pos="1724"/>
        </w:tabs>
        <w:spacing w:before="119" w:after="0" w:line="240" w:lineRule="auto"/>
        <w:ind w:left="1724" w:right="0" w:hanging="360"/>
        <w:jc w:val="left"/>
        <w:rPr>
          <w:sz w:val="22"/>
        </w:rPr>
      </w:pPr>
      <w:r>
        <w:rPr>
          <w:sz w:val="22"/>
        </w:rPr>
        <w:t>Report</w:t>
      </w:r>
      <w:r>
        <w:rPr>
          <w:spacing w:val="-4"/>
          <w:sz w:val="22"/>
        </w:rPr>
        <w:t xml:space="preserve"> </w:t>
      </w:r>
      <w:r>
        <w:rPr>
          <w:sz w:val="22"/>
        </w:rPr>
        <w:t>Title</w:t>
      </w:r>
    </w:p>
    <w:p>
      <w:pPr>
        <w:pStyle w:val="10"/>
        <w:numPr>
          <w:ilvl w:val="1"/>
          <w:numId w:val="4"/>
        </w:numPr>
        <w:tabs>
          <w:tab w:val="left" w:pos="1723"/>
          <w:tab w:val="left" w:pos="1724"/>
        </w:tabs>
        <w:spacing w:before="122" w:after="0" w:line="240" w:lineRule="auto"/>
        <w:ind w:left="1724" w:right="0" w:hanging="360"/>
        <w:jc w:val="left"/>
        <w:rPr>
          <w:sz w:val="22"/>
        </w:rPr>
      </w:pPr>
      <w:r>
        <w:rPr>
          <w:sz w:val="22"/>
        </w:rPr>
        <w:t>Unit</w:t>
      </w:r>
      <w:r>
        <w:rPr>
          <w:spacing w:val="-3"/>
          <w:sz w:val="22"/>
        </w:rPr>
        <w:t xml:space="preserve"> </w:t>
      </w:r>
      <w:r>
        <w:rPr>
          <w:sz w:val="22"/>
        </w:rPr>
        <w:t>code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name</w:t>
      </w:r>
    </w:p>
    <w:p>
      <w:pPr>
        <w:pStyle w:val="10"/>
        <w:numPr>
          <w:ilvl w:val="1"/>
          <w:numId w:val="4"/>
        </w:numPr>
        <w:tabs>
          <w:tab w:val="left" w:pos="1723"/>
          <w:tab w:val="left" w:pos="1724"/>
        </w:tabs>
        <w:spacing w:before="119" w:after="0" w:line="240" w:lineRule="auto"/>
        <w:ind w:left="1724" w:right="0" w:hanging="360"/>
        <w:jc w:val="left"/>
        <w:rPr>
          <w:sz w:val="22"/>
        </w:rPr>
      </w:pPr>
      <w:r>
        <w:rPr>
          <w:sz w:val="22"/>
        </w:rPr>
        <w:t>Student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student</w:t>
      </w:r>
      <w:r>
        <w:rPr>
          <w:spacing w:val="-8"/>
          <w:sz w:val="22"/>
        </w:rPr>
        <w:t xml:space="preserve"> </w:t>
      </w:r>
      <w:r>
        <w:rPr>
          <w:sz w:val="22"/>
        </w:rPr>
        <w:t>ID</w:t>
      </w:r>
    </w:p>
    <w:p>
      <w:pPr>
        <w:pStyle w:val="10"/>
        <w:numPr>
          <w:ilvl w:val="0"/>
          <w:numId w:val="4"/>
        </w:numPr>
        <w:tabs>
          <w:tab w:val="left" w:pos="1003"/>
          <w:tab w:val="left" w:pos="1004"/>
        </w:tabs>
        <w:spacing w:before="79" w:after="0" w:line="240" w:lineRule="auto"/>
        <w:ind w:left="1004" w:right="0" w:hanging="36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table of contents</w:t>
      </w:r>
      <w:r>
        <w:rPr>
          <w:spacing w:val="-2"/>
          <w:sz w:val="22"/>
        </w:rPr>
        <w:t xml:space="preserve"> </w:t>
      </w:r>
      <w:r>
        <w:rPr>
          <w:sz w:val="22"/>
        </w:rPr>
        <w:t>(</w:t>
      </w:r>
      <w:r>
        <w:rPr>
          <w:b/>
          <w:sz w:val="22"/>
        </w:rPr>
        <w:t>not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included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word</w:t>
      </w:r>
      <w:r>
        <w:rPr>
          <w:spacing w:val="-12"/>
          <w:sz w:val="22"/>
        </w:rPr>
        <w:t xml:space="preserve"> </w:t>
      </w:r>
      <w:r>
        <w:rPr>
          <w:sz w:val="22"/>
        </w:rPr>
        <w:t>count)</w:t>
      </w:r>
    </w:p>
    <w:p>
      <w:pPr>
        <w:pStyle w:val="10"/>
        <w:numPr>
          <w:ilvl w:val="0"/>
          <w:numId w:val="4"/>
        </w:numPr>
        <w:tabs>
          <w:tab w:val="left" w:pos="1003"/>
          <w:tab w:val="left" w:pos="1004"/>
        </w:tabs>
        <w:spacing w:before="80" w:after="0" w:line="240" w:lineRule="auto"/>
        <w:ind w:left="1004" w:right="0" w:hanging="360"/>
        <w:jc w:val="left"/>
        <w:rPr>
          <w:sz w:val="22"/>
        </w:rPr>
      </w:pPr>
      <w:r>
        <w:rPr>
          <w:spacing w:val="-1"/>
          <w:sz w:val="22"/>
        </w:rPr>
        <w:t>An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executive</w:t>
      </w:r>
      <w:r>
        <w:rPr>
          <w:spacing w:val="-5"/>
          <w:sz w:val="22"/>
        </w:rPr>
        <w:t xml:space="preserve"> </w:t>
      </w:r>
      <w:r>
        <w:rPr>
          <w:sz w:val="22"/>
        </w:rPr>
        <w:t>summary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max.</w:t>
      </w:r>
      <w:r>
        <w:rPr>
          <w:spacing w:val="-6"/>
          <w:sz w:val="22"/>
        </w:rPr>
        <w:t xml:space="preserve"> </w:t>
      </w:r>
      <w:r>
        <w:rPr>
          <w:sz w:val="22"/>
        </w:rPr>
        <w:t>200</w:t>
      </w:r>
      <w:r>
        <w:rPr>
          <w:spacing w:val="-5"/>
          <w:sz w:val="22"/>
        </w:rPr>
        <w:t xml:space="preserve"> </w:t>
      </w:r>
      <w:r>
        <w:rPr>
          <w:sz w:val="22"/>
        </w:rPr>
        <w:t>words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required</w:t>
      </w:r>
      <w:r>
        <w:rPr>
          <w:spacing w:val="-3"/>
          <w:sz w:val="22"/>
        </w:rPr>
        <w:t xml:space="preserve"> </w:t>
      </w:r>
      <w:r>
        <w:rPr>
          <w:sz w:val="22"/>
        </w:rPr>
        <w:t>(</w:t>
      </w:r>
      <w:r>
        <w:rPr>
          <w:b/>
          <w:sz w:val="22"/>
        </w:rPr>
        <w:t>included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word</w:t>
      </w:r>
      <w:r>
        <w:rPr>
          <w:spacing w:val="-12"/>
          <w:sz w:val="22"/>
        </w:rPr>
        <w:t xml:space="preserve"> </w:t>
      </w:r>
      <w:r>
        <w:rPr>
          <w:sz w:val="22"/>
        </w:rPr>
        <w:t>count).</w:t>
      </w:r>
    </w:p>
    <w:p>
      <w:pPr>
        <w:pStyle w:val="10"/>
        <w:numPr>
          <w:ilvl w:val="0"/>
          <w:numId w:val="4"/>
        </w:numPr>
        <w:tabs>
          <w:tab w:val="left" w:pos="1003"/>
          <w:tab w:val="left" w:pos="1004"/>
        </w:tabs>
        <w:spacing w:before="80" w:after="0" w:line="240" w:lineRule="auto"/>
        <w:ind w:left="100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report</w:t>
      </w:r>
      <w:r>
        <w:rPr>
          <w:spacing w:val="-3"/>
          <w:sz w:val="22"/>
        </w:rPr>
        <w:t xml:space="preserve"> </w:t>
      </w: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include:</w:t>
      </w:r>
    </w:p>
    <w:p>
      <w:pPr>
        <w:pStyle w:val="10"/>
        <w:numPr>
          <w:ilvl w:val="1"/>
          <w:numId w:val="2"/>
        </w:numPr>
        <w:tabs>
          <w:tab w:val="left" w:pos="1725"/>
        </w:tabs>
        <w:spacing w:before="77" w:after="0" w:line="240" w:lineRule="auto"/>
        <w:ind w:left="1725" w:right="0" w:hanging="361"/>
        <w:jc w:val="left"/>
        <w:rPr>
          <w:sz w:val="22"/>
        </w:rPr>
      </w:pPr>
      <w:r>
        <w:rPr>
          <w:sz w:val="22"/>
        </w:rPr>
        <w:t>Introduction:</w:t>
      </w:r>
    </w:p>
    <w:p>
      <w:pPr>
        <w:pStyle w:val="10"/>
        <w:numPr>
          <w:ilvl w:val="2"/>
          <w:numId w:val="2"/>
        </w:numPr>
        <w:tabs>
          <w:tab w:val="left" w:pos="1983"/>
        </w:tabs>
        <w:spacing w:before="77" w:after="0" w:line="240" w:lineRule="auto"/>
        <w:ind w:left="1982" w:right="291" w:hanging="283"/>
        <w:jc w:val="left"/>
        <w:rPr>
          <w:sz w:val="22"/>
        </w:rPr>
      </w:pPr>
      <w:r>
        <w:rPr>
          <w:sz w:val="22"/>
        </w:rPr>
        <w:t>Objective:</w:t>
      </w:r>
      <w:r>
        <w:rPr>
          <w:spacing w:val="12"/>
          <w:sz w:val="22"/>
        </w:rPr>
        <w:t xml:space="preserve"> </w:t>
      </w:r>
      <w:r>
        <w:rPr>
          <w:sz w:val="22"/>
        </w:rPr>
        <w:t>the</w:t>
      </w:r>
      <w:r>
        <w:rPr>
          <w:spacing w:val="13"/>
          <w:sz w:val="22"/>
        </w:rPr>
        <w:t xml:space="preserve"> </w:t>
      </w:r>
      <w:r>
        <w:rPr>
          <w:sz w:val="22"/>
        </w:rPr>
        <w:t>business</w:t>
      </w:r>
      <w:r>
        <w:rPr>
          <w:spacing w:val="12"/>
          <w:sz w:val="22"/>
        </w:rPr>
        <w:t xml:space="preserve"> </w:t>
      </w:r>
      <w:r>
        <w:rPr>
          <w:sz w:val="22"/>
        </w:rPr>
        <w:t>problem</w:t>
      </w:r>
      <w:r>
        <w:rPr>
          <w:spacing w:val="12"/>
          <w:sz w:val="22"/>
        </w:rPr>
        <w:t xml:space="preserve"> </w:t>
      </w:r>
      <w:r>
        <w:rPr>
          <w:sz w:val="22"/>
        </w:rPr>
        <w:t>to</w:t>
      </w:r>
      <w:r>
        <w:rPr>
          <w:spacing w:val="12"/>
          <w:sz w:val="22"/>
        </w:rPr>
        <w:t xml:space="preserve"> </w:t>
      </w:r>
      <w:r>
        <w:rPr>
          <w:sz w:val="22"/>
        </w:rPr>
        <w:t>be</w:t>
      </w:r>
      <w:r>
        <w:rPr>
          <w:spacing w:val="12"/>
          <w:sz w:val="22"/>
        </w:rPr>
        <w:t xml:space="preserve"> </w:t>
      </w:r>
      <w:r>
        <w:rPr>
          <w:sz w:val="22"/>
        </w:rPr>
        <w:t>addressed</w:t>
      </w:r>
      <w:r>
        <w:rPr>
          <w:spacing w:val="13"/>
          <w:sz w:val="22"/>
        </w:rPr>
        <w:t xml:space="preserve"> </w:t>
      </w:r>
      <w:r>
        <w:rPr>
          <w:sz w:val="22"/>
        </w:rPr>
        <w:t>in</w:t>
      </w:r>
      <w:r>
        <w:rPr>
          <w:spacing w:val="12"/>
          <w:sz w:val="22"/>
        </w:rPr>
        <w:t xml:space="preserve"> </w:t>
      </w:r>
      <w:r>
        <w:rPr>
          <w:sz w:val="22"/>
        </w:rPr>
        <w:t>its</w:t>
      </w:r>
      <w:r>
        <w:rPr>
          <w:spacing w:val="13"/>
          <w:sz w:val="22"/>
        </w:rPr>
        <w:t xml:space="preserve"> </w:t>
      </w:r>
      <w:r>
        <w:rPr>
          <w:sz w:val="22"/>
        </w:rPr>
        <w:t>business</w:t>
      </w:r>
      <w:r>
        <w:rPr>
          <w:spacing w:val="12"/>
          <w:sz w:val="22"/>
        </w:rPr>
        <w:t xml:space="preserve"> </w:t>
      </w:r>
      <w:r>
        <w:rPr>
          <w:sz w:val="22"/>
        </w:rPr>
        <w:t>context,</w:t>
      </w:r>
      <w:r>
        <w:rPr>
          <w:spacing w:val="13"/>
          <w:sz w:val="22"/>
        </w:rPr>
        <w:t xml:space="preserve"> </w:t>
      </w:r>
      <w:r>
        <w:rPr>
          <w:sz w:val="22"/>
        </w:rPr>
        <w:t>and</w:t>
      </w:r>
      <w:r>
        <w:rPr>
          <w:spacing w:val="12"/>
          <w:sz w:val="22"/>
        </w:rPr>
        <w:t xml:space="preserve"> </w:t>
      </w:r>
      <w:r>
        <w:rPr>
          <w:sz w:val="22"/>
        </w:rPr>
        <w:t>the</w:t>
      </w:r>
      <w:r>
        <w:rPr>
          <w:spacing w:val="13"/>
          <w:sz w:val="22"/>
        </w:rPr>
        <w:t xml:space="preserve"> </w:t>
      </w:r>
      <w:r>
        <w:rPr>
          <w:sz w:val="22"/>
        </w:rPr>
        <w:t>value</w:t>
      </w:r>
      <w:r>
        <w:rPr>
          <w:spacing w:val="-47"/>
          <w:sz w:val="22"/>
        </w:rPr>
        <w:t xml:space="preserve"> </w:t>
      </w:r>
      <w:r>
        <w:rPr>
          <w:sz w:val="22"/>
        </w:rPr>
        <w:t>proposition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project.</w:t>
      </w:r>
    </w:p>
    <w:p>
      <w:pPr>
        <w:pStyle w:val="10"/>
        <w:numPr>
          <w:ilvl w:val="1"/>
          <w:numId w:val="2"/>
        </w:numPr>
        <w:tabs>
          <w:tab w:val="left" w:pos="1725"/>
        </w:tabs>
        <w:spacing w:before="77" w:after="0" w:line="240" w:lineRule="auto"/>
        <w:ind w:left="1725" w:right="0" w:hanging="361"/>
        <w:jc w:val="left"/>
        <w:rPr>
          <w:sz w:val="22"/>
        </w:rPr>
      </w:pPr>
      <w:r>
        <w:rPr>
          <w:sz w:val="22"/>
        </w:rPr>
        <w:t>Approach:</w:t>
      </w:r>
    </w:p>
    <w:p>
      <w:pPr>
        <w:pStyle w:val="10"/>
        <w:numPr>
          <w:ilvl w:val="2"/>
          <w:numId w:val="2"/>
        </w:numPr>
        <w:tabs>
          <w:tab w:val="left" w:pos="1983"/>
        </w:tabs>
        <w:spacing w:before="82" w:after="0" w:line="240" w:lineRule="auto"/>
        <w:ind w:left="1982" w:right="291" w:hanging="283"/>
        <w:jc w:val="left"/>
        <w:rPr>
          <w:sz w:val="22"/>
        </w:rPr>
      </w:pPr>
      <w:r>
        <w:rPr>
          <w:sz w:val="22"/>
        </w:rPr>
        <w:t>Overview</w:t>
      </w:r>
      <w:r>
        <w:rPr>
          <w:spacing w:val="3"/>
          <w:sz w:val="22"/>
        </w:rPr>
        <w:t xml:space="preserve"> </w:t>
      </w:r>
      <w:r>
        <w:rPr>
          <w:sz w:val="22"/>
        </w:rPr>
        <w:t>of</w:t>
      </w:r>
      <w:r>
        <w:rPr>
          <w:spacing w:val="3"/>
          <w:sz w:val="22"/>
        </w:rPr>
        <w:t xml:space="preserve"> </w:t>
      </w:r>
      <w:r>
        <w:rPr>
          <w:sz w:val="22"/>
        </w:rPr>
        <w:t>the</w:t>
      </w:r>
      <w:r>
        <w:rPr>
          <w:spacing w:val="2"/>
          <w:sz w:val="22"/>
        </w:rPr>
        <w:t xml:space="preserve"> </w:t>
      </w:r>
      <w:r>
        <w:rPr>
          <w:sz w:val="22"/>
        </w:rPr>
        <w:t>machine</w:t>
      </w:r>
      <w:r>
        <w:rPr>
          <w:spacing w:val="3"/>
          <w:sz w:val="22"/>
        </w:rPr>
        <w:t xml:space="preserve"> </w:t>
      </w:r>
      <w:r>
        <w:rPr>
          <w:sz w:val="22"/>
        </w:rPr>
        <w:t>learning</w:t>
      </w:r>
      <w:r>
        <w:rPr>
          <w:spacing w:val="3"/>
          <w:sz w:val="22"/>
        </w:rPr>
        <w:t xml:space="preserve"> </w:t>
      </w:r>
      <w:r>
        <w:rPr>
          <w:sz w:val="22"/>
        </w:rPr>
        <w:t>approach,</w:t>
      </w:r>
      <w:r>
        <w:rPr>
          <w:spacing w:val="3"/>
          <w:sz w:val="22"/>
        </w:rPr>
        <w:t xml:space="preserve"> </w:t>
      </w:r>
      <w:r>
        <w:rPr>
          <w:sz w:val="22"/>
        </w:rPr>
        <w:t>including</w:t>
      </w:r>
      <w:r>
        <w:rPr>
          <w:spacing w:val="2"/>
          <w:sz w:val="22"/>
        </w:rPr>
        <w:t xml:space="preserve"> </w:t>
      </w:r>
      <w:r>
        <w:rPr>
          <w:sz w:val="22"/>
        </w:rPr>
        <w:t>machine</w:t>
      </w:r>
      <w:r>
        <w:rPr>
          <w:spacing w:val="3"/>
          <w:sz w:val="22"/>
        </w:rPr>
        <w:t xml:space="preserve"> </w:t>
      </w:r>
      <w:r>
        <w:rPr>
          <w:sz w:val="22"/>
        </w:rPr>
        <w:t>learning</w:t>
      </w:r>
      <w:r>
        <w:rPr>
          <w:spacing w:val="2"/>
          <w:sz w:val="22"/>
        </w:rPr>
        <w:t xml:space="preserve"> </w:t>
      </w:r>
      <w:r>
        <w:rPr>
          <w:sz w:val="22"/>
        </w:rPr>
        <w:t>types</w:t>
      </w:r>
      <w:r>
        <w:rPr>
          <w:spacing w:val="3"/>
          <w:sz w:val="22"/>
        </w:rPr>
        <w:t xml:space="preserve"> </w:t>
      </w:r>
      <w:r>
        <w:rPr>
          <w:sz w:val="22"/>
        </w:rPr>
        <w:t>and</w:t>
      </w:r>
      <w:r>
        <w:rPr>
          <w:spacing w:val="-47"/>
          <w:sz w:val="22"/>
        </w:rPr>
        <w:t xml:space="preserve"> </w:t>
      </w:r>
      <w:r>
        <w:rPr>
          <w:sz w:val="22"/>
        </w:rPr>
        <w:t>problem(s),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prediction</w:t>
      </w:r>
      <w:r>
        <w:rPr>
          <w:spacing w:val="-1"/>
          <w:sz w:val="22"/>
        </w:rPr>
        <w:t xml:space="preserve"> </w:t>
      </w:r>
      <w:r>
        <w:rPr>
          <w:sz w:val="22"/>
        </w:rPr>
        <w:t>target(s).</w:t>
      </w:r>
    </w:p>
    <w:p>
      <w:pPr>
        <w:pStyle w:val="10"/>
        <w:numPr>
          <w:ilvl w:val="1"/>
          <w:numId w:val="2"/>
        </w:numPr>
        <w:tabs>
          <w:tab w:val="left" w:pos="1725"/>
        </w:tabs>
        <w:spacing w:before="77" w:after="0" w:line="240" w:lineRule="auto"/>
        <w:ind w:left="1725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z w:val="22"/>
        </w:rPr>
        <w:t>preparation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Exploratory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Analysis</w:t>
      </w:r>
      <w:r>
        <w:rPr>
          <w:spacing w:val="-4"/>
          <w:sz w:val="22"/>
        </w:rPr>
        <w:t xml:space="preserve"> </w:t>
      </w:r>
      <w:r>
        <w:rPr>
          <w:sz w:val="22"/>
        </w:rPr>
        <w:t>(EDA):</w:t>
      </w:r>
    </w:p>
    <w:p>
      <w:pPr>
        <w:pStyle w:val="10"/>
        <w:numPr>
          <w:ilvl w:val="2"/>
          <w:numId w:val="2"/>
        </w:numPr>
        <w:tabs>
          <w:tab w:val="left" w:pos="1983"/>
        </w:tabs>
        <w:spacing w:before="82" w:after="0" w:line="240" w:lineRule="auto"/>
        <w:ind w:left="1982" w:right="291" w:hanging="283"/>
        <w:jc w:val="left"/>
        <w:rPr>
          <w:sz w:val="22"/>
        </w:rPr>
      </w:pPr>
      <w:r>
        <w:rPr>
          <w:sz w:val="22"/>
        </w:rPr>
        <w:t>Data</w:t>
      </w:r>
      <w:r>
        <w:rPr>
          <w:spacing w:val="2"/>
          <w:sz w:val="22"/>
        </w:rPr>
        <w:t xml:space="preserve"> </w:t>
      </w:r>
      <w:r>
        <w:rPr>
          <w:sz w:val="22"/>
        </w:rPr>
        <w:t>sources,</w:t>
      </w:r>
      <w:r>
        <w:rPr>
          <w:spacing w:val="2"/>
          <w:sz w:val="22"/>
        </w:rPr>
        <w:t xml:space="preserve"> </w:t>
      </w:r>
      <w:r>
        <w:rPr>
          <w:sz w:val="22"/>
        </w:rPr>
        <w:t>data</w:t>
      </w:r>
      <w:r>
        <w:rPr>
          <w:spacing w:val="2"/>
          <w:sz w:val="22"/>
        </w:rPr>
        <w:t xml:space="preserve"> </w:t>
      </w:r>
      <w:r>
        <w:rPr>
          <w:sz w:val="22"/>
        </w:rPr>
        <w:t>size,</w:t>
      </w:r>
      <w:r>
        <w:rPr>
          <w:spacing w:val="3"/>
          <w:sz w:val="22"/>
        </w:rPr>
        <w:t xml:space="preserve"> </w:t>
      </w:r>
      <w:r>
        <w:rPr>
          <w:sz w:val="22"/>
        </w:rPr>
        <w:t>types,</w:t>
      </w:r>
      <w:r>
        <w:rPr>
          <w:spacing w:val="2"/>
          <w:sz w:val="22"/>
        </w:rPr>
        <w:t xml:space="preserve"> </w:t>
      </w:r>
      <w:r>
        <w:rPr>
          <w:sz w:val="22"/>
        </w:rPr>
        <w:t>quality,</w:t>
      </w:r>
      <w:r>
        <w:rPr>
          <w:spacing w:val="3"/>
          <w:sz w:val="22"/>
        </w:rPr>
        <w:t xml:space="preserve"> </w:t>
      </w:r>
      <w:r>
        <w:rPr>
          <w:sz w:val="22"/>
        </w:rPr>
        <w:t>cleansing</w:t>
      </w:r>
      <w:r>
        <w:rPr>
          <w:spacing w:val="2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pre-processing,</w:t>
      </w:r>
      <w:r>
        <w:rPr>
          <w:spacing w:val="3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any</w:t>
      </w:r>
      <w:r>
        <w:rPr>
          <w:spacing w:val="-47"/>
          <w:sz w:val="22"/>
        </w:rPr>
        <w:t xml:space="preserve"> </w:t>
      </w:r>
      <w:r>
        <w:rPr>
          <w:sz w:val="22"/>
        </w:rPr>
        <w:t>observations.</w:t>
      </w:r>
    </w:p>
    <w:p>
      <w:pPr>
        <w:pStyle w:val="10"/>
        <w:numPr>
          <w:ilvl w:val="2"/>
          <w:numId w:val="2"/>
        </w:numPr>
        <w:tabs>
          <w:tab w:val="left" w:pos="1983"/>
        </w:tabs>
        <w:spacing w:before="77" w:after="0" w:line="240" w:lineRule="auto"/>
        <w:ind w:left="1983" w:right="0" w:hanging="283"/>
        <w:jc w:val="left"/>
        <w:rPr>
          <w:sz w:val="22"/>
        </w:rPr>
      </w:pPr>
      <w:r>
        <w:rPr>
          <w:sz w:val="22"/>
        </w:rPr>
        <w:t>EDA:</w:t>
      </w:r>
      <w:r>
        <w:rPr>
          <w:spacing w:val="-6"/>
          <w:sz w:val="22"/>
        </w:rPr>
        <w:t xml:space="preserve"> </w:t>
      </w:r>
      <w:r>
        <w:rPr>
          <w:sz w:val="22"/>
        </w:rPr>
        <w:t>statistical</w:t>
      </w:r>
      <w:r>
        <w:rPr>
          <w:spacing w:val="-4"/>
          <w:sz w:val="22"/>
        </w:rPr>
        <w:t xml:space="preserve"> </w:t>
      </w:r>
      <w:r>
        <w:rPr>
          <w:sz w:val="22"/>
        </w:rPr>
        <w:t>analysis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visualisation.</w:t>
      </w:r>
    </w:p>
    <w:p>
      <w:pPr>
        <w:pStyle w:val="10"/>
        <w:numPr>
          <w:ilvl w:val="2"/>
          <w:numId w:val="2"/>
        </w:numPr>
        <w:tabs>
          <w:tab w:val="left" w:pos="1983"/>
        </w:tabs>
        <w:spacing w:before="78" w:after="0" w:line="240" w:lineRule="auto"/>
        <w:ind w:left="1983" w:right="0" w:hanging="283"/>
        <w:jc w:val="left"/>
        <w:rPr>
          <w:sz w:val="22"/>
        </w:rPr>
      </w:pPr>
      <w:r>
        <w:rPr>
          <w:sz w:val="22"/>
        </w:rPr>
        <w:t>Key</w:t>
      </w:r>
      <w:r>
        <w:rPr>
          <w:spacing w:val="-4"/>
          <w:sz w:val="22"/>
        </w:rPr>
        <w:t xml:space="preserve"> </w:t>
      </w:r>
      <w:r>
        <w:rPr>
          <w:sz w:val="22"/>
        </w:rPr>
        <w:t>insights</w:t>
      </w:r>
      <w:r>
        <w:rPr>
          <w:spacing w:val="-3"/>
          <w:sz w:val="22"/>
        </w:rPr>
        <w:t xml:space="preserve"> </w:t>
      </w:r>
      <w:r>
        <w:rPr>
          <w:sz w:val="22"/>
        </w:rPr>
        <w:t>gained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3"/>
          <w:sz w:val="22"/>
        </w:rPr>
        <w:t xml:space="preserve"> </w:t>
      </w:r>
      <w:r>
        <w:rPr>
          <w:sz w:val="22"/>
        </w:rPr>
        <w:t>EDA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inform</w:t>
      </w:r>
      <w:r>
        <w:rPr>
          <w:spacing w:val="-3"/>
          <w:sz w:val="22"/>
        </w:rPr>
        <w:t xml:space="preserve"> </w:t>
      </w:r>
      <w:r>
        <w:rPr>
          <w:sz w:val="22"/>
        </w:rPr>
        <w:t>feature</w:t>
      </w:r>
      <w:r>
        <w:rPr>
          <w:spacing w:val="-3"/>
          <w:sz w:val="22"/>
        </w:rPr>
        <w:t xml:space="preserve"> </w:t>
      </w:r>
      <w:r>
        <w:rPr>
          <w:sz w:val="22"/>
        </w:rPr>
        <w:t>selection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splitting.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top="620" w:right="780" w:bottom="760" w:left="940" w:header="0" w:footer="564" w:gutter="0"/>
          <w:cols w:space="720" w:num="1"/>
        </w:sectPr>
      </w:pPr>
    </w:p>
    <w:p>
      <w:pPr>
        <w:pStyle w:val="10"/>
        <w:numPr>
          <w:ilvl w:val="1"/>
          <w:numId w:val="2"/>
        </w:numPr>
        <w:tabs>
          <w:tab w:val="left" w:pos="1725"/>
        </w:tabs>
        <w:spacing w:before="87" w:after="0" w:line="240" w:lineRule="auto"/>
        <w:ind w:left="1725" w:right="0" w:hanging="361"/>
        <w:jc w:val="left"/>
        <w:rPr>
          <w:sz w:val="22"/>
        </w:rPr>
      </w:pPr>
      <w:r>
        <w:rPr>
          <w:sz w:val="22"/>
        </w:rPr>
        <w:t>Model</w:t>
      </w:r>
      <w:r>
        <w:rPr>
          <w:spacing w:val="-5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evaluation:</w:t>
      </w:r>
    </w:p>
    <w:p>
      <w:pPr>
        <w:pStyle w:val="10"/>
        <w:numPr>
          <w:ilvl w:val="2"/>
          <w:numId w:val="2"/>
        </w:numPr>
        <w:tabs>
          <w:tab w:val="left" w:pos="1983"/>
        </w:tabs>
        <w:spacing w:before="82" w:after="0" w:line="240" w:lineRule="auto"/>
        <w:ind w:left="1983" w:right="0" w:hanging="283"/>
        <w:jc w:val="left"/>
        <w:rPr>
          <w:sz w:val="22"/>
        </w:rPr>
      </w:pPr>
      <w:r>
        <w:rPr>
          <w:sz w:val="22"/>
        </w:rPr>
        <w:t>Supervised</w:t>
      </w:r>
      <w:r>
        <w:rPr>
          <w:spacing w:val="-5"/>
          <w:sz w:val="22"/>
        </w:rPr>
        <w:t xml:space="preserve"> </w:t>
      </w:r>
      <w:r>
        <w:rPr>
          <w:sz w:val="22"/>
        </w:rPr>
        <w:t>Machine</w:t>
      </w:r>
      <w:r>
        <w:rPr>
          <w:spacing w:val="-5"/>
          <w:sz w:val="22"/>
        </w:rPr>
        <w:t xml:space="preserve"> </w:t>
      </w:r>
      <w:r>
        <w:rPr>
          <w:sz w:val="22"/>
        </w:rPr>
        <w:t>Learning:</w:t>
      </w:r>
    </w:p>
    <w:p>
      <w:pPr>
        <w:pStyle w:val="10"/>
        <w:numPr>
          <w:ilvl w:val="3"/>
          <w:numId w:val="2"/>
        </w:numPr>
        <w:tabs>
          <w:tab w:val="left" w:pos="2674"/>
          <w:tab w:val="left" w:pos="2675"/>
        </w:tabs>
        <w:spacing w:before="77" w:after="0" w:line="240" w:lineRule="auto"/>
        <w:ind w:left="2675" w:right="0" w:hanging="360"/>
        <w:jc w:val="left"/>
        <w:rPr>
          <w:sz w:val="22"/>
        </w:rPr>
      </w:pPr>
      <w:r>
        <w:rPr>
          <w:sz w:val="22"/>
        </w:rPr>
        <w:t>Two</w:t>
      </w:r>
      <w:r>
        <w:rPr>
          <w:spacing w:val="-5"/>
          <w:sz w:val="22"/>
        </w:rPr>
        <w:t xml:space="preserve"> </w:t>
      </w:r>
      <w:r>
        <w:rPr>
          <w:sz w:val="22"/>
        </w:rPr>
        <w:t>predictive</w:t>
      </w:r>
      <w:r>
        <w:rPr>
          <w:spacing w:val="-4"/>
          <w:sz w:val="22"/>
        </w:rPr>
        <w:t xml:space="preserve"> </w:t>
      </w:r>
      <w:r>
        <w:rPr>
          <w:sz w:val="22"/>
        </w:rPr>
        <w:t>models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performance</w:t>
      </w:r>
      <w:r>
        <w:rPr>
          <w:spacing w:val="-5"/>
          <w:sz w:val="22"/>
        </w:rPr>
        <w:t xml:space="preserve"> </w:t>
      </w:r>
      <w:r>
        <w:rPr>
          <w:sz w:val="22"/>
        </w:rPr>
        <w:t>metrics.</w:t>
      </w:r>
    </w:p>
    <w:p>
      <w:pPr>
        <w:pStyle w:val="10"/>
        <w:numPr>
          <w:ilvl w:val="3"/>
          <w:numId w:val="2"/>
        </w:numPr>
        <w:tabs>
          <w:tab w:val="left" w:pos="2674"/>
          <w:tab w:val="left" w:pos="2675"/>
        </w:tabs>
        <w:spacing w:before="77" w:after="0" w:line="240" w:lineRule="auto"/>
        <w:ind w:left="2675" w:right="0" w:hanging="360"/>
        <w:jc w:val="left"/>
        <w:rPr>
          <w:sz w:val="22"/>
        </w:rPr>
      </w:pPr>
      <w:r>
        <w:rPr>
          <w:sz w:val="22"/>
        </w:rPr>
        <w:t>Model</w:t>
      </w:r>
      <w:r>
        <w:rPr>
          <w:spacing w:val="-4"/>
          <w:sz w:val="22"/>
        </w:rPr>
        <w:t xml:space="preserve"> </w:t>
      </w:r>
      <w:r>
        <w:rPr>
          <w:sz w:val="22"/>
        </w:rPr>
        <w:t>comparison</w:t>
      </w:r>
      <w:r>
        <w:rPr>
          <w:spacing w:val="-3"/>
          <w:sz w:val="22"/>
        </w:rPr>
        <w:t xml:space="preserve"> </w:t>
      </w:r>
      <w:r>
        <w:rPr>
          <w:sz w:val="22"/>
        </w:rPr>
        <w:t>based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your</w:t>
      </w:r>
      <w:r>
        <w:rPr>
          <w:spacing w:val="-4"/>
          <w:sz w:val="22"/>
        </w:rPr>
        <w:t xml:space="preserve"> </w:t>
      </w:r>
      <w:r>
        <w:rPr>
          <w:sz w:val="22"/>
        </w:rPr>
        <w:t>selection</w:t>
      </w:r>
      <w:r>
        <w:rPr>
          <w:spacing w:val="-4"/>
          <w:sz w:val="22"/>
        </w:rPr>
        <w:t xml:space="preserve"> </w:t>
      </w:r>
      <w:r>
        <w:rPr>
          <w:sz w:val="22"/>
        </w:rPr>
        <w:t>criteria.</w:t>
      </w:r>
    </w:p>
    <w:p>
      <w:pPr>
        <w:pStyle w:val="10"/>
        <w:numPr>
          <w:ilvl w:val="2"/>
          <w:numId w:val="2"/>
        </w:numPr>
        <w:tabs>
          <w:tab w:val="left" w:pos="1983"/>
        </w:tabs>
        <w:spacing w:before="82" w:after="0" w:line="240" w:lineRule="auto"/>
        <w:ind w:left="1983" w:right="0" w:hanging="283"/>
        <w:jc w:val="left"/>
        <w:rPr>
          <w:sz w:val="22"/>
        </w:rPr>
      </w:pPr>
      <w:r>
        <w:rPr>
          <w:sz w:val="22"/>
        </w:rPr>
        <w:t>Unsupervised</w:t>
      </w:r>
      <w:r>
        <w:rPr>
          <w:spacing w:val="-6"/>
          <w:sz w:val="22"/>
        </w:rPr>
        <w:t xml:space="preserve"> </w:t>
      </w:r>
      <w:r>
        <w:rPr>
          <w:sz w:val="22"/>
        </w:rPr>
        <w:t>Machine</w:t>
      </w:r>
      <w:r>
        <w:rPr>
          <w:spacing w:val="-5"/>
          <w:sz w:val="22"/>
        </w:rPr>
        <w:t xml:space="preserve"> </w:t>
      </w:r>
      <w:r>
        <w:rPr>
          <w:sz w:val="22"/>
        </w:rPr>
        <w:t>Learning:</w:t>
      </w:r>
    </w:p>
    <w:p>
      <w:pPr>
        <w:pStyle w:val="10"/>
        <w:numPr>
          <w:ilvl w:val="3"/>
          <w:numId w:val="2"/>
        </w:numPr>
        <w:tabs>
          <w:tab w:val="left" w:pos="2674"/>
          <w:tab w:val="left" w:pos="2675"/>
        </w:tabs>
        <w:spacing w:before="77" w:after="0" w:line="240" w:lineRule="auto"/>
        <w:ind w:left="2675" w:right="0" w:hanging="360"/>
        <w:jc w:val="left"/>
        <w:rPr>
          <w:sz w:val="22"/>
        </w:rPr>
      </w:pPr>
      <w:r>
        <w:rPr>
          <w:sz w:val="22"/>
        </w:rPr>
        <w:t>Clustering</w:t>
      </w:r>
      <w:r>
        <w:rPr>
          <w:spacing w:val="-5"/>
          <w:sz w:val="22"/>
        </w:rPr>
        <w:t xml:space="preserve"> </w:t>
      </w:r>
      <w:r>
        <w:rPr>
          <w:sz w:val="22"/>
        </w:rPr>
        <w:t>analytics</w:t>
      </w:r>
      <w:r>
        <w:rPr>
          <w:spacing w:val="-4"/>
          <w:sz w:val="22"/>
        </w:rPr>
        <w:t xml:space="preserve"> </w:t>
      </w:r>
      <w:r>
        <w:rPr>
          <w:sz w:val="22"/>
        </w:rPr>
        <w:t>results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justification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number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clusters.</w:t>
      </w:r>
    </w:p>
    <w:p>
      <w:pPr>
        <w:pStyle w:val="10"/>
        <w:numPr>
          <w:ilvl w:val="1"/>
          <w:numId w:val="2"/>
        </w:numPr>
        <w:tabs>
          <w:tab w:val="left" w:pos="1725"/>
        </w:tabs>
        <w:spacing w:before="82" w:after="0" w:line="240" w:lineRule="auto"/>
        <w:ind w:left="1725" w:right="0" w:hanging="361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6"/>
          <w:sz w:val="22"/>
        </w:rPr>
        <w:t xml:space="preserve"> </w:t>
      </w:r>
      <w:r>
        <w:rPr>
          <w:sz w:val="22"/>
        </w:rPr>
        <w:t>recommendation:</w:t>
      </w:r>
    </w:p>
    <w:p>
      <w:pPr>
        <w:pStyle w:val="10"/>
        <w:numPr>
          <w:ilvl w:val="2"/>
          <w:numId w:val="2"/>
        </w:numPr>
        <w:tabs>
          <w:tab w:val="left" w:pos="1983"/>
        </w:tabs>
        <w:spacing w:before="77" w:after="0" w:line="240" w:lineRule="auto"/>
        <w:ind w:left="1983" w:right="0" w:hanging="283"/>
        <w:jc w:val="left"/>
        <w:rPr>
          <w:sz w:val="22"/>
        </w:rPr>
      </w:pPr>
      <w:r>
        <w:rPr>
          <w:sz w:val="22"/>
        </w:rPr>
        <w:t>Interpretation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discussion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results</w:t>
      </w:r>
      <w:r>
        <w:rPr>
          <w:spacing w:val="-5"/>
          <w:sz w:val="22"/>
        </w:rPr>
        <w:t xml:space="preserve"> </w:t>
      </w:r>
      <w:r>
        <w:rPr>
          <w:sz w:val="22"/>
        </w:rPr>
        <w:t>obtained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validation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comparison.</w:t>
      </w:r>
    </w:p>
    <w:p>
      <w:pPr>
        <w:pStyle w:val="10"/>
        <w:numPr>
          <w:ilvl w:val="2"/>
          <w:numId w:val="2"/>
        </w:numPr>
        <w:tabs>
          <w:tab w:val="left" w:pos="1983"/>
        </w:tabs>
        <w:spacing w:before="82" w:after="0" w:line="240" w:lineRule="auto"/>
        <w:ind w:left="1983" w:right="0" w:hanging="283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4"/>
          <w:sz w:val="22"/>
        </w:rPr>
        <w:t xml:space="preserve"> </w:t>
      </w:r>
      <w:r>
        <w:rPr>
          <w:sz w:val="22"/>
        </w:rPr>
        <w:t>recommendation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predictive</w:t>
      </w:r>
      <w:r>
        <w:rPr>
          <w:spacing w:val="-4"/>
          <w:sz w:val="22"/>
        </w:rPr>
        <w:t xml:space="preserve"> </w:t>
      </w:r>
      <w:r>
        <w:rPr>
          <w:sz w:val="22"/>
        </w:rPr>
        <w:t>model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offer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client.</w:t>
      </w:r>
    </w:p>
    <w:p>
      <w:pPr>
        <w:pStyle w:val="10"/>
        <w:numPr>
          <w:ilvl w:val="2"/>
          <w:numId w:val="2"/>
        </w:numPr>
        <w:tabs>
          <w:tab w:val="left" w:pos="1983"/>
        </w:tabs>
        <w:spacing w:before="77" w:after="0" w:line="240" w:lineRule="auto"/>
        <w:ind w:left="1983" w:right="0" w:hanging="283"/>
        <w:jc w:val="left"/>
        <w:rPr>
          <w:sz w:val="22"/>
        </w:rPr>
      </w:pPr>
      <w:r>
        <w:rPr>
          <w:sz w:val="22"/>
        </w:rPr>
        <w:t>Future</w:t>
      </w:r>
      <w:r>
        <w:rPr>
          <w:spacing w:val="-4"/>
          <w:sz w:val="22"/>
        </w:rPr>
        <w:t xml:space="preserve"> </w:t>
      </w:r>
      <w:r>
        <w:rPr>
          <w:sz w:val="22"/>
        </w:rPr>
        <w:t>engagements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client.</w:t>
      </w:r>
    </w:p>
    <w:p>
      <w:pPr>
        <w:pStyle w:val="10"/>
        <w:numPr>
          <w:ilvl w:val="1"/>
          <w:numId w:val="2"/>
        </w:numPr>
        <w:tabs>
          <w:tab w:val="left" w:pos="1725"/>
        </w:tabs>
        <w:spacing w:before="77" w:after="0" w:line="240" w:lineRule="auto"/>
        <w:ind w:left="1725" w:right="0" w:hanging="361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7"/>
          <w:sz w:val="22"/>
        </w:rPr>
        <w:t xml:space="preserve"> </w:t>
      </w:r>
      <w:r>
        <w:rPr>
          <w:sz w:val="22"/>
        </w:rPr>
        <w:t>recommendations:</w:t>
      </w:r>
    </w:p>
    <w:p>
      <w:pPr>
        <w:pStyle w:val="10"/>
        <w:numPr>
          <w:ilvl w:val="2"/>
          <w:numId w:val="2"/>
        </w:numPr>
        <w:tabs>
          <w:tab w:val="left" w:pos="1983"/>
        </w:tabs>
        <w:spacing w:before="82" w:after="0" w:line="240" w:lineRule="auto"/>
        <w:ind w:left="1982" w:right="293" w:hanging="283"/>
        <w:jc w:val="left"/>
        <w:rPr>
          <w:sz w:val="22"/>
        </w:rPr>
      </w:pPr>
      <w:r>
        <w:rPr>
          <w:sz w:val="22"/>
        </w:rPr>
        <w:t>Summary</w:t>
      </w:r>
      <w:r>
        <w:rPr>
          <w:spacing w:val="15"/>
          <w:sz w:val="22"/>
        </w:rPr>
        <w:t xml:space="preserve"> </w:t>
      </w:r>
      <w:r>
        <w:rPr>
          <w:sz w:val="22"/>
        </w:rPr>
        <w:t>of</w:t>
      </w:r>
      <w:r>
        <w:rPr>
          <w:spacing w:val="15"/>
          <w:sz w:val="22"/>
        </w:rPr>
        <w:t xml:space="preserve"> </w:t>
      </w:r>
      <w:r>
        <w:rPr>
          <w:sz w:val="22"/>
        </w:rPr>
        <w:t>the</w:t>
      </w:r>
      <w:r>
        <w:rPr>
          <w:spacing w:val="14"/>
          <w:sz w:val="22"/>
        </w:rPr>
        <w:t xml:space="preserve"> </w:t>
      </w:r>
      <w:r>
        <w:rPr>
          <w:sz w:val="22"/>
        </w:rPr>
        <w:t>development</w:t>
      </w:r>
      <w:r>
        <w:rPr>
          <w:spacing w:val="15"/>
          <w:sz w:val="22"/>
        </w:rPr>
        <w:t xml:space="preserve"> </w:t>
      </w:r>
      <w:r>
        <w:rPr>
          <w:sz w:val="22"/>
        </w:rPr>
        <w:t>and</w:t>
      </w:r>
      <w:r>
        <w:rPr>
          <w:spacing w:val="15"/>
          <w:sz w:val="22"/>
        </w:rPr>
        <w:t xml:space="preserve"> </w:t>
      </w:r>
      <w:r>
        <w:rPr>
          <w:sz w:val="22"/>
        </w:rPr>
        <w:t>testing</w:t>
      </w:r>
      <w:r>
        <w:rPr>
          <w:spacing w:val="14"/>
          <w:sz w:val="22"/>
        </w:rPr>
        <w:t xml:space="preserve"> </w:t>
      </w:r>
      <w:r>
        <w:rPr>
          <w:sz w:val="22"/>
        </w:rPr>
        <w:t>environment,</w:t>
      </w:r>
      <w:r>
        <w:rPr>
          <w:spacing w:val="15"/>
          <w:sz w:val="22"/>
        </w:rPr>
        <w:t xml:space="preserve"> </w:t>
      </w:r>
      <w:r>
        <w:rPr>
          <w:sz w:val="22"/>
        </w:rPr>
        <w:t>such</w:t>
      </w:r>
      <w:r>
        <w:rPr>
          <w:spacing w:val="15"/>
          <w:sz w:val="22"/>
        </w:rPr>
        <w:t xml:space="preserve"> </w:t>
      </w:r>
      <w:r>
        <w:rPr>
          <w:sz w:val="22"/>
        </w:rPr>
        <w:t>as</w:t>
      </w:r>
      <w:r>
        <w:rPr>
          <w:spacing w:val="15"/>
          <w:sz w:val="22"/>
        </w:rPr>
        <w:t xml:space="preserve"> </w:t>
      </w:r>
      <w:r>
        <w:rPr>
          <w:sz w:val="22"/>
        </w:rPr>
        <w:t>software</w:t>
      </w:r>
      <w:r>
        <w:rPr>
          <w:spacing w:val="15"/>
          <w:sz w:val="22"/>
        </w:rPr>
        <w:t xml:space="preserve"> </w:t>
      </w:r>
      <w:r>
        <w:rPr>
          <w:sz w:val="22"/>
        </w:rPr>
        <w:t>libraries,</w:t>
      </w:r>
      <w:r>
        <w:rPr>
          <w:spacing w:val="15"/>
          <w:sz w:val="22"/>
        </w:rPr>
        <w:t xml:space="preserve"> </w:t>
      </w:r>
      <w:r>
        <w:rPr>
          <w:sz w:val="22"/>
        </w:rPr>
        <w:t>the</w:t>
      </w:r>
      <w:r>
        <w:rPr>
          <w:spacing w:val="-46"/>
          <w:sz w:val="22"/>
        </w:rPr>
        <w:t xml:space="preserve"> </w:t>
      </w:r>
      <w:r>
        <w:rPr>
          <w:sz w:val="22"/>
        </w:rPr>
        <w:t>programming</w:t>
      </w:r>
      <w:r>
        <w:rPr>
          <w:spacing w:val="-2"/>
          <w:sz w:val="22"/>
        </w:rPr>
        <w:t xml:space="preserve"> </w:t>
      </w:r>
      <w:r>
        <w:rPr>
          <w:sz w:val="22"/>
        </w:rPr>
        <w:t>language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computing</w:t>
      </w:r>
      <w:r>
        <w:rPr>
          <w:spacing w:val="-1"/>
          <w:sz w:val="22"/>
        </w:rPr>
        <w:t xml:space="preserve"> </w:t>
      </w:r>
      <w:r>
        <w:rPr>
          <w:sz w:val="22"/>
        </w:rPr>
        <w:t>environment</w:t>
      </w:r>
      <w:r>
        <w:rPr>
          <w:spacing w:val="-1"/>
          <w:sz w:val="22"/>
        </w:rPr>
        <w:t xml:space="preserve"> </w:t>
      </w:r>
      <w:r>
        <w:rPr>
          <w:sz w:val="22"/>
        </w:rPr>
        <w:t>used.</w:t>
      </w:r>
    </w:p>
    <w:p>
      <w:pPr>
        <w:pStyle w:val="10"/>
        <w:numPr>
          <w:ilvl w:val="2"/>
          <w:numId w:val="2"/>
        </w:numPr>
        <w:tabs>
          <w:tab w:val="left" w:pos="1983"/>
        </w:tabs>
        <w:spacing w:before="77" w:after="0" w:line="240" w:lineRule="auto"/>
        <w:ind w:left="1982" w:right="291" w:hanging="283"/>
        <w:jc w:val="left"/>
        <w:rPr>
          <w:sz w:val="22"/>
        </w:rPr>
      </w:pPr>
      <w:r>
        <w:rPr>
          <w:sz w:val="22"/>
        </w:rPr>
        <w:t>To</w:t>
      </w:r>
      <w:r>
        <w:rPr>
          <w:spacing w:val="37"/>
          <w:sz w:val="22"/>
        </w:rPr>
        <w:t xml:space="preserve"> </w:t>
      </w:r>
      <w:r>
        <w:rPr>
          <w:sz w:val="22"/>
        </w:rPr>
        <w:t>inform</w:t>
      </w:r>
      <w:r>
        <w:rPr>
          <w:spacing w:val="37"/>
          <w:sz w:val="22"/>
        </w:rPr>
        <w:t xml:space="preserve"> </w:t>
      </w:r>
      <w:r>
        <w:rPr>
          <w:sz w:val="22"/>
        </w:rPr>
        <w:t>model</w:t>
      </w:r>
      <w:r>
        <w:rPr>
          <w:spacing w:val="38"/>
          <w:sz w:val="22"/>
        </w:rPr>
        <w:t xml:space="preserve"> </w:t>
      </w:r>
      <w:r>
        <w:rPr>
          <w:sz w:val="22"/>
        </w:rPr>
        <w:t>deployment,</w:t>
      </w:r>
      <w:r>
        <w:rPr>
          <w:spacing w:val="38"/>
          <w:sz w:val="22"/>
        </w:rPr>
        <w:t xml:space="preserve"> </w:t>
      </w:r>
      <w:r>
        <w:rPr>
          <w:sz w:val="22"/>
        </w:rPr>
        <w:t>provide</w:t>
      </w:r>
      <w:r>
        <w:rPr>
          <w:spacing w:val="37"/>
          <w:sz w:val="22"/>
        </w:rPr>
        <w:t xml:space="preserve"> </w:t>
      </w:r>
      <w:r>
        <w:rPr>
          <w:sz w:val="22"/>
        </w:rPr>
        <w:t>your</w:t>
      </w:r>
      <w:r>
        <w:rPr>
          <w:spacing w:val="38"/>
          <w:sz w:val="22"/>
        </w:rPr>
        <w:t xml:space="preserve"> </w:t>
      </w:r>
      <w:r>
        <w:rPr>
          <w:sz w:val="22"/>
        </w:rPr>
        <w:t>machine</w:t>
      </w:r>
      <w:r>
        <w:rPr>
          <w:spacing w:val="37"/>
          <w:sz w:val="22"/>
        </w:rPr>
        <w:t xml:space="preserve"> </w:t>
      </w:r>
      <w:r>
        <w:rPr>
          <w:sz w:val="22"/>
        </w:rPr>
        <w:t>process</w:t>
      </w:r>
      <w:r>
        <w:rPr>
          <w:spacing w:val="38"/>
          <w:sz w:val="22"/>
        </w:rPr>
        <w:t xml:space="preserve"> </w:t>
      </w:r>
      <w:r>
        <w:rPr>
          <w:sz w:val="22"/>
        </w:rPr>
        <w:t>diagram</w:t>
      </w:r>
      <w:r>
        <w:rPr>
          <w:spacing w:val="37"/>
          <w:sz w:val="22"/>
        </w:rPr>
        <w:t xml:space="preserve"> </w:t>
      </w:r>
      <w:r>
        <w:rPr>
          <w:sz w:val="22"/>
        </w:rPr>
        <w:t>and</w:t>
      </w:r>
      <w:r>
        <w:rPr>
          <w:spacing w:val="37"/>
          <w:sz w:val="22"/>
        </w:rPr>
        <w:t xml:space="preserve"> </w:t>
      </w:r>
      <w:r>
        <w:rPr>
          <w:sz w:val="22"/>
        </w:rPr>
        <w:t>data</w:t>
      </w:r>
      <w:r>
        <w:rPr>
          <w:spacing w:val="38"/>
          <w:sz w:val="22"/>
        </w:rPr>
        <w:t xml:space="preserve"> </w:t>
      </w:r>
      <w:r>
        <w:rPr>
          <w:sz w:val="22"/>
        </w:rPr>
        <w:t>pre-</w:t>
      </w:r>
      <w:r>
        <w:rPr>
          <w:spacing w:val="-47"/>
          <w:sz w:val="22"/>
        </w:rPr>
        <w:t xml:space="preserve"> </w:t>
      </w:r>
      <w:r>
        <w:rPr>
          <w:sz w:val="22"/>
        </w:rPr>
        <w:t>processing.</w:t>
      </w:r>
    </w:p>
    <w:p>
      <w:pPr>
        <w:pStyle w:val="10"/>
        <w:numPr>
          <w:ilvl w:val="2"/>
          <w:numId w:val="2"/>
        </w:numPr>
        <w:tabs>
          <w:tab w:val="left" w:pos="1983"/>
        </w:tabs>
        <w:spacing w:before="77" w:after="0" w:line="244" w:lineRule="auto"/>
        <w:ind w:left="1982" w:right="295" w:hanging="283"/>
        <w:jc w:val="left"/>
        <w:rPr>
          <w:sz w:val="22"/>
        </w:rPr>
      </w:pPr>
      <w:r>
        <w:rPr>
          <w:sz w:val="22"/>
        </w:rPr>
        <w:t>Suggestions</w:t>
      </w:r>
      <w:r>
        <w:rPr>
          <w:spacing w:val="6"/>
          <w:sz w:val="22"/>
        </w:rPr>
        <w:t xml:space="preserve"> </w:t>
      </w:r>
      <w:r>
        <w:rPr>
          <w:sz w:val="22"/>
        </w:rPr>
        <w:t>for</w:t>
      </w:r>
      <w:r>
        <w:rPr>
          <w:spacing w:val="6"/>
          <w:sz w:val="22"/>
        </w:rPr>
        <w:t xml:space="preserve"> </w:t>
      </w:r>
      <w:r>
        <w:rPr>
          <w:sz w:val="22"/>
        </w:rPr>
        <w:t>maintenance</w:t>
      </w:r>
      <w:r>
        <w:rPr>
          <w:spacing w:val="6"/>
          <w:sz w:val="22"/>
        </w:rPr>
        <w:t xml:space="preserve"> </w:t>
      </w:r>
      <w:r>
        <w:rPr>
          <w:sz w:val="22"/>
        </w:rPr>
        <w:t>of</w:t>
      </w:r>
      <w:r>
        <w:rPr>
          <w:spacing w:val="6"/>
          <w:sz w:val="22"/>
        </w:rPr>
        <w:t xml:space="preserve"> </w:t>
      </w:r>
      <w:r>
        <w:rPr>
          <w:sz w:val="22"/>
        </w:rPr>
        <w:t>accuracy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6"/>
          <w:sz w:val="22"/>
        </w:rPr>
        <w:t xml:space="preserve"> </w:t>
      </w:r>
      <w:r>
        <w:rPr>
          <w:sz w:val="22"/>
        </w:rPr>
        <w:t>relevance</w:t>
      </w:r>
      <w:r>
        <w:rPr>
          <w:spacing w:val="6"/>
          <w:sz w:val="22"/>
        </w:rPr>
        <w:t xml:space="preserve"> </w:t>
      </w:r>
      <w:r>
        <w:rPr>
          <w:sz w:val="22"/>
        </w:rPr>
        <w:t>over</w:t>
      </w:r>
      <w:r>
        <w:rPr>
          <w:spacing w:val="6"/>
          <w:sz w:val="22"/>
        </w:rPr>
        <w:t xml:space="preserve"> </w:t>
      </w:r>
      <w:r>
        <w:rPr>
          <w:sz w:val="22"/>
        </w:rPr>
        <w:t>time</w:t>
      </w:r>
      <w:r>
        <w:rPr>
          <w:spacing w:val="6"/>
          <w:sz w:val="22"/>
        </w:rPr>
        <w:t xml:space="preserve"> </w:t>
      </w:r>
      <w:r>
        <w:rPr>
          <w:sz w:val="22"/>
        </w:rPr>
        <w:t>(based</w:t>
      </w:r>
      <w:r>
        <w:rPr>
          <w:spacing w:val="6"/>
          <w:sz w:val="22"/>
        </w:rPr>
        <w:t xml:space="preserve"> </w:t>
      </w:r>
      <w:r>
        <w:rPr>
          <w:sz w:val="22"/>
        </w:rPr>
        <w:t>on</w:t>
      </w:r>
      <w:r>
        <w:rPr>
          <w:spacing w:val="6"/>
          <w:sz w:val="22"/>
        </w:rPr>
        <w:t xml:space="preserve"> </w:t>
      </w:r>
      <w:r>
        <w:rPr>
          <w:sz w:val="22"/>
        </w:rPr>
        <w:t>your</w:t>
      </w:r>
      <w:r>
        <w:rPr>
          <w:spacing w:val="-47"/>
          <w:sz w:val="22"/>
        </w:rPr>
        <w:t xml:space="preserve"> </w:t>
      </w:r>
      <w:r>
        <w:rPr>
          <w:sz w:val="22"/>
        </w:rPr>
        <w:t>research).</w:t>
      </w:r>
    </w:p>
    <w:p>
      <w:pPr>
        <w:pStyle w:val="8"/>
        <w:spacing w:before="5"/>
        <w:rPr>
          <w:sz w:val="34"/>
        </w:rPr>
      </w:pPr>
    </w:p>
    <w:p>
      <w:pPr>
        <w:pStyle w:val="10"/>
        <w:numPr>
          <w:ilvl w:val="0"/>
          <w:numId w:val="4"/>
        </w:numPr>
        <w:tabs>
          <w:tab w:val="left" w:pos="1003"/>
          <w:tab w:val="left" w:pos="1004"/>
        </w:tabs>
        <w:spacing w:before="0" w:after="0" w:line="240" w:lineRule="auto"/>
        <w:ind w:left="1004" w:right="0" w:hanging="360"/>
        <w:jc w:val="left"/>
        <w:rPr>
          <w:sz w:val="22"/>
        </w:rPr>
      </w:pPr>
      <w:r>
        <w:rPr>
          <w:sz w:val="22"/>
        </w:rPr>
        <w:t>References</w:t>
      </w:r>
      <w:r>
        <w:rPr>
          <w:spacing w:val="-4"/>
          <w:sz w:val="22"/>
        </w:rPr>
        <w:t xml:space="preserve"> </w:t>
      </w:r>
      <w:r>
        <w:rPr>
          <w:sz w:val="22"/>
        </w:rPr>
        <w:t>(</w:t>
      </w:r>
      <w:r>
        <w:rPr>
          <w:b/>
          <w:sz w:val="22"/>
        </w:rPr>
        <w:t>not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included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word</w:t>
      </w:r>
      <w:r>
        <w:rPr>
          <w:spacing w:val="-11"/>
          <w:sz w:val="22"/>
        </w:rPr>
        <w:t xml:space="preserve"> </w:t>
      </w:r>
      <w:r>
        <w:rPr>
          <w:sz w:val="22"/>
        </w:rPr>
        <w:t>count)</w:t>
      </w:r>
    </w:p>
    <w:p>
      <w:pPr>
        <w:pStyle w:val="10"/>
        <w:numPr>
          <w:ilvl w:val="0"/>
          <w:numId w:val="4"/>
        </w:numPr>
        <w:tabs>
          <w:tab w:val="left" w:pos="1003"/>
          <w:tab w:val="left" w:pos="1004"/>
        </w:tabs>
        <w:spacing w:before="79" w:after="0" w:line="240" w:lineRule="auto"/>
        <w:ind w:left="1004" w:right="291" w:hanging="361"/>
        <w:jc w:val="left"/>
        <w:rPr>
          <w:sz w:val="22"/>
        </w:rPr>
      </w:pPr>
      <w:r>
        <w:rPr>
          <w:spacing w:val="-1"/>
          <w:sz w:val="22"/>
        </w:rPr>
        <w:t>Optional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appendices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(</w:t>
      </w:r>
      <w:r>
        <w:rPr>
          <w:b/>
          <w:spacing w:val="-1"/>
          <w:sz w:val="22"/>
        </w:rPr>
        <w:t>not</w:t>
      </w:r>
      <w:r>
        <w:rPr>
          <w:b/>
          <w:spacing w:val="-10"/>
          <w:sz w:val="22"/>
        </w:rPr>
        <w:t xml:space="preserve"> </w:t>
      </w:r>
      <w:r>
        <w:rPr>
          <w:spacing w:val="-1"/>
          <w:sz w:val="22"/>
        </w:rPr>
        <w:t>included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in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word</w:t>
      </w:r>
      <w:r>
        <w:rPr>
          <w:spacing w:val="-10"/>
          <w:sz w:val="22"/>
        </w:rPr>
        <w:t xml:space="preserve"> </w:t>
      </w:r>
      <w:r>
        <w:rPr>
          <w:sz w:val="22"/>
        </w:rPr>
        <w:t>count</w:t>
      </w:r>
      <w:r>
        <w:rPr>
          <w:spacing w:val="-11"/>
          <w:sz w:val="22"/>
        </w:rPr>
        <w:t xml:space="preserve"> </w:t>
      </w:r>
      <w:r>
        <w:rPr>
          <w:sz w:val="22"/>
        </w:rPr>
        <w:t>–</w:t>
      </w:r>
      <w:r>
        <w:rPr>
          <w:spacing w:val="-10"/>
          <w:sz w:val="22"/>
        </w:rPr>
        <w:t xml:space="preserve"> </w:t>
      </w:r>
      <w:r>
        <w:rPr>
          <w:sz w:val="22"/>
        </w:rPr>
        <w:t>not</w:t>
      </w:r>
      <w:r>
        <w:rPr>
          <w:spacing w:val="-10"/>
          <w:sz w:val="22"/>
        </w:rPr>
        <w:t xml:space="preserve"> </w:t>
      </w:r>
      <w:r>
        <w:rPr>
          <w:sz w:val="22"/>
        </w:rPr>
        <w:t>subject</w:t>
      </w:r>
      <w:r>
        <w:rPr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spacing w:val="-23"/>
          <w:sz w:val="22"/>
        </w:rPr>
        <w:t xml:space="preserve"> </w:t>
      </w:r>
      <w:r>
        <w:rPr>
          <w:sz w:val="22"/>
        </w:rPr>
        <w:t>assessment),</w:t>
      </w:r>
      <w:r>
        <w:rPr>
          <w:spacing w:val="-10"/>
          <w:sz w:val="22"/>
        </w:rPr>
        <w:t xml:space="preserve"> </w:t>
      </w:r>
      <w:r>
        <w:rPr>
          <w:sz w:val="22"/>
        </w:rPr>
        <w:t>such</w:t>
      </w:r>
      <w:r>
        <w:rPr>
          <w:spacing w:val="-10"/>
          <w:sz w:val="22"/>
        </w:rPr>
        <w:t xml:space="preserve"> </w:t>
      </w:r>
      <w:r>
        <w:rPr>
          <w:sz w:val="22"/>
        </w:rPr>
        <w:t>as</w:t>
      </w:r>
      <w:r>
        <w:rPr>
          <w:spacing w:val="-9"/>
          <w:sz w:val="22"/>
        </w:rPr>
        <w:t xml:space="preserve"> </w:t>
      </w:r>
      <w:r>
        <w:rPr>
          <w:sz w:val="22"/>
        </w:rPr>
        <w:t>additional</w:t>
      </w:r>
      <w:r>
        <w:rPr>
          <w:spacing w:val="1"/>
          <w:sz w:val="22"/>
        </w:rPr>
        <w:t xml:space="preserve"> </w:t>
      </w:r>
      <w:r>
        <w:rPr>
          <w:sz w:val="22"/>
        </w:rPr>
        <w:t>technical</w:t>
      </w:r>
      <w:r>
        <w:rPr>
          <w:spacing w:val="-1"/>
          <w:sz w:val="22"/>
        </w:rPr>
        <w:t xml:space="preserve"> </w:t>
      </w:r>
      <w:r>
        <w:rPr>
          <w:sz w:val="22"/>
        </w:rPr>
        <w:t>details,</w:t>
      </w:r>
      <w:r>
        <w:rPr>
          <w:spacing w:val="-1"/>
          <w:sz w:val="22"/>
        </w:rPr>
        <w:t xml:space="preserve"> </w:t>
      </w:r>
      <w:r>
        <w:rPr>
          <w:sz w:val="22"/>
        </w:rPr>
        <w:t>supplementary</w:t>
      </w:r>
      <w:r>
        <w:rPr>
          <w:spacing w:val="-1"/>
          <w:sz w:val="22"/>
        </w:rPr>
        <w:t xml:space="preserve"> </w:t>
      </w:r>
      <w:r>
        <w:rPr>
          <w:sz w:val="22"/>
        </w:rPr>
        <w:t>figures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tables.</w:t>
      </w:r>
    </w:p>
    <w:p>
      <w:pPr>
        <w:pStyle w:val="8"/>
        <w:spacing w:before="5"/>
        <w:rPr>
          <w:sz w:val="26"/>
        </w:rPr>
      </w:pPr>
    </w:p>
    <w:p>
      <w:pPr>
        <w:pStyle w:val="4"/>
        <w:ind w:left="423"/>
      </w:pPr>
      <w:r>
        <w:t>Part</w:t>
      </w:r>
      <w:r>
        <w:rPr>
          <w:spacing w:val="-1"/>
        </w:rPr>
        <w:t xml:space="preserve"> </w:t>
      </w:r>
      <w:r>
        <w:t>A.2</w:t>
      </w:r>
      <w:r>
        <w:rPr>
          <w:spacing w:val="-1"/>
        </w:rPr>
        <w:t xml:space="preserve"> </w:t>
      </w:r>
      <w:r>
        <w:t>Files</w:t>
      </w:r>
    </w:p>
    <w:p>
      <w:pPr>
        <w:pStyle w:val="10"/>
        <w:numPr>
          <w:ilvl w:val="0"/>
          <w:numId w:val="4"/>
        </w:numPr>
        <w:tabs>
          <w:tab w:val="left" w:pos="1003"/>
          <w:tab w:val="left" w:pos="1004"/>
        </w:tabs>
        <w:spacing w:before="238" w:after="0" w:line="240" w:lineRule="auto"/>
        <w:ind w:left="1004" w:right="0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python</w:t>
      </w:r>
      <w:r>
        <w:rPr>
          <w:spacing w:val="-3"/>
          <w:sz w:val="22"/>
        </w:rPr>
        <w:t xml:space="preserve"> </w:t>
      </w:r>
      <w:r>
        <w:rPr>
          <w:sz w:val="22"/>
        </w:rPr>
        <w:t>notebook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detailed</w:t>
      </w:r>
      <w:r>
        <w:rPr>
          <w:spacing w:val="-3"/>
          <w:sz w:val="22"/>
        </w:rPr>
        <w:t xml:space="preserve"> </w:t>
      </w:r>
      <w:r>
        <w:rPr>
          <w:sz w:val="22"/>
        </w:rPr>
        <w:t>comments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guide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deployment</w:t>
      </w:r>
      <w:r>
        <w:rPr>
          <w:spacing w:val="-2"/>
          <w:sz w:val="22"/>
        </w:rPr>
        <w:t xml:space="preserve"> </w:t>
      </w:r>
      <w:r>
        <w:rPr>
          <w:sz w:val="22"/>
        </w:rPr>
        <w:t>team</w:t>
      </w:r>
    </w:p>
    <w:p>
      <w:pPr>
        <w:pStyle w:val="8"/>
        <w:spacing w:before="4"/>
        <w:rPr>
          <w:sz w:val="26"/>
        </w:rPr>
      </w:pPr>
    </w:p>
    <w:p>
      <w:pPr>
        <w:pStyle w:val="4"/>
      </w:pPr>
      <w:r>
        <w:t>Part</w:t>
      </w:r>
      <w:r>
        <w:rPr>
          <w:spacing w:val="-4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report</w:t>
      </w:r>
    </w:p>
    <w:p>
      <w:pPr>
        <w:pStyle w:val="10"/>
        <w:numPr>
          <w:ilvl w:val="0"/>
          <w:numId w:val="4"/>
        </w:numPr>
        <w:tabs>
          <w:tab w:val="left" w:pos="1003"/>
          <w:tab w:val="left" w:pos="1004"/>
        </w:tabs>
        <w:spacing w:before="238" w:after="0" w:line="240" w:lineRule="auto"/>
        <w:ind w:left="1004" w:right="0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cover</w:t>
      </w:r>
      <w:r>
        <w:rPr>
          <w:spacing w:val="-3"/>
          <w:sz w:val="22"/>
        </w:rPr>
        <w:t xml:space="preserve"> </w:t>
      </w:r>
      <w:r>
        <w:rPr>
          <w:sz w:val="22"/>
        </w:rPr>
        <w:t>page</w:t>
      </w:r>
      <w:r>
        <w:rPr>
          <w:spacing w:val="-3"/>
          <w:sz w:val="22"/>
        </w:rPr>
        <w:t xml:space="preserve"> </w:t>
      </w:r>
      <w:r>
        <w:rPr>
          <w:sz w:val="22"/>
        </w:rPr>
        <w:t>(</w:t>
      </w:r>
      <w:r>
        <w:rPr>
          <w:b/>
          <w:sz w:val="22"/>
        </w:rPr>
        <w:t>not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included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word</w:t>
      </w:r>
      <w:r>
        <w:rPr>
          <w:spacing w:val="-3"/>
          <w:sz w:val="22"/>
        </w:rPr>
        <w:t xml:space="preserve"> </w:t>
      </w:r>
      <w:r>
        <w:rPr>
          <w:sz w:val="22"/>
        </w:rPr>
        <w:t>count)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includes:</w:t>
      </w:r>
    </w:p>
    <w:p>
      <w:pPr>
        <w:pStyle w:val="10"/>
        <w:numPr>
          <w:ilvl w:val="1"/>
          <w:numId w:val="4"/>
        </w:numPr>
        <w:tabs>
          <w:tab w:val="left" w:pos="1723"/>
          <w:tab w:val="left" w:pos="1724"/>
        </w:tabs>
        <w:spacing w:before="118" w:after="0" w:line="240" w:lineRule="auto"/>
        <w:ind w:left="1724" w:right="0" w:hanging="360"/>
        <w:jc w:val="left"/>
        <w:rPr>
          <w:sz w:val="22"/>
        </w:rPr>
      </w:pPr>
      <w:r>
        <w:rPr>
          <w:sz w:val="22"/>
        </w:rPr>
        <w:t>Report</w:t>
      </w:r>
      <w:r>
        <w:rPr>
          <w:spacing w:val="-4"/>
          <w:sz w:val="22"/>
        </w:rPr>
        <w:t xml:space="preserve"> </w:t>
      </w:r>
      <w:r>
        <w:rPr>
          <w:sz w:val="22"/>
        </w:rPr>
        <w:t>Title</w:t>
      </w:r>
    </w:p>
    <w:p>
      <w:pPr>
        <w:pStyle w:val="10"/>
        <w:numPr>
          <w:ilvl w:val="1"/>
          <w:numId w:val="4"/>
        </w:numPr>
        <w:tabs>
          <w:tab w:val="left" w:pos="1723"/>
          <w:tab w:val="left" w:pos="1724"/>
        </w:tabs>
        <w:spacing w:before="123" w:after="0" w:line="240" w:lineRule="auto"/>
        <w:ind w:left="1724" w:right="0" w:hanging="360"/>
        <w:jc w:val="left"/>
        <w:rPr>
          <w:sz w:val="22"/>
        </w:rPr>
      </w:pPr>
      <w:r>
        <w:rPr>
          <w:sz w:val="22"/>
        </w:rPr>
        <w:t>Unit</w:t>
      </w:r>
      <w:r>
        <w:rPr>
          <w:spacing w:val="-3"/>
          <w:sz w:val="22"/>
        </w:rPr>
        <w:t xml:space="preserve"> </w:t>
      </w:r>
      <w:r>
        <w:rPr>
          <w:sz w:val="22"/>
        </w:rPr>
        <w:t>code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name</w:t>
      </w:r>
    </w:p>
    <w:p>
      <w:pPr>
        <w:pStyle w:val="10"/>
        <w:numPr>
          <w:ilvl w:val="1"/>
          <w:numId w:val="4"/>
        </w:numPr>
        <w:tabs>
          <w:tab w:val="left" w:pos="1723"/>
          <w:tab w:val="left" w:pos="1724"/>
        </w:tabs>
        <w:spacing w:before="118" w:after="0" w:line="240" w:lineRule="auto"/>
        <w:ind w:left="1724" w:right="0" w:hanging="360"/>
        <w:jc w:val="left"/>
        <w:rPr>
          <w:sz w:val="22"/>
        </w:rPr>
      </w:pPr>
      <w:r>
        <w:rPr>
          <w:sz w:val="22"/>
        </w:rPr>
        <w:t>Student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student</w:t>
      </w:r>
      <w:r>
        <w:rPr>
          <w:spacing w:val="-8"/>
          <w:sz w:val="22"/>
        </w:rPr>
        <w:t xml:space="preserve"> </w:t>
      </w:r>
      <w:r>
        <w:rPr>
          <w:sz w:val="22"/>
        </w:rPr>
        <w:t>ID</w:t>
      </w:r>
    </w:p>
    <w:p>
      <w:pPr>
        <w:pStyle w:val="10"/>
        <w:numPr>
          <w:ilvl w:val="0"/>
          <w:numId w:val="4"/>
        </w:numPr>
        <w:tabs>
          <w:tab w:val="left" w:pos="1003"/>
          <w:tab w:val="left" w:pos="1004"/>
        </w:tabs>
        <w:spacing w:before="80" w:after="0" w:line="240" w:lineRule="auto"/>
        <w:ind w:left="1004" w:right="0" w:hanging="36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table of contents</w:t>
      </w:r>
      <w:r>
        <w:rPr>
          <w:spacing w:val="-2"/>
          <w:sz w:val="22"/>
        </w:rPr>
        <w:t xml:space="preserve"> </w:t>
      </w:r>
      <w:r>
        <w:rPr>
          <w:sz w:val="22"/>
        </w:rPr>
        <w:t>(</w:t>
      </w:r>
      <w:r>
        <w:rPr>
          <w:b/>
          <w:sz w:val="22"/>
        </w:rPr>
        <w:t>not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included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word</w:t>
      </w:r>
      <w:r>
        <w:rPr>
          <w:spacing w:val="-12"/>
          <w:sz w:val="22"/>
        </w:rPr>
        <w:t xml:space="preserve"> </w:t>
      </w:r>
      <w:r>
        <w:rPr>
          <w:sz w:val="22"/>
        </w:rPr>
        <w:t>count)</w:t>
      </w:r>
    </w:p>
    <w:p>
      <w:pPr>
        <w:pStyle w:val="10"/>
        <w:numPr>
          <w:ilvl w:val="0"/>
          <w:numId w:val="4"/>
        </w:numPr>
        <w:tabs>
          <w:tab w:val="left" w:pos="1003"/>
          <w:tab w:val="left" w:pos="1004"/>
        </w:tabs>
        <w:spacing w:before="80" w:after="0" w:line="240" w:lineRule="auto"/>
        <w:ind w:left="1004" w:right="0" w:hanging="360"/>
        <w:jc w:val="left"/>
        <w:rPr>
          <w:sz w:val="22"/>
        </w:rPr>
      </w:pPr>
      <w:r>
        <w:rPr>
          <w:spacing w:val="-1"/>
          <w:sz w:val="22"/>
        </w:rPr>
        <w:t>An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executive</w:t>
      </w:r>
      <w:r>
        <w:rPr>
          <w:spacing w:val="-5"/>
          <w:sz w:val="22"/>
        </w:rPr>
        <w:t xml:space="preserve"> </w:t>
      </w:r>
      <w:r>
        <w:rPr>
          <w:sz w:val="22"/>
        </w:rPr>
        <w:t>summary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max.</w:t>
      </w:r>
      <w:r>
        <w:rPr>
          <w:spacing w:val="-6"/>
          <w:sz w:val="22"/>
        </w:rPr>
        <w:t xml:space="preserve"> </w:t>
      </w:r>
      <w:r>
        <w:rPr>
          <w:sz w:val="22"/>
        </w:rPr>
        <w:t>100</w:t>
      </w:r>
      <w:r>
        <w:rPr>
          <w:spacing w:val="-5"/>
          <w:sz w:val="22"/>
        </w:rPr>
        <w:t xml:space="preserve"> </w:t>
      </w:r>
      <w:r>
        <w:rPr>
          <w:sz w:val="22"/>
        </w:rPr>
        <w:t>words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required</w:t>
      </w:r>
      <w:r>
        <w:rPr>
          <w:spacing w:val="-3"/>
          <w:sz w:val="22"/>
        </w:rPr>
        <w:t xml:space="preserve"> </w:t>
      </w:r>
      <w:r>
        <w:rPr>
          <w:sz w:val="22"/>
        </w:rPr>
        <w:t>(</w:t>
      </w:r>
      <w:r>
        <w:rPr>
          <w:b/>
          <w:sz w:val="22"/>
        </w:rPr>
        <w:t>included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word</w:t>
      </w:r>
      <w:r>
        <w:rPr>
          <w:spacing w:val="-12"/>
          <w:sz w:val="22"/>
        </w:rPr>
        <w:t xml:space="preserve"> </w:t>
      </w:r>
      <w:r>
        <w:rPr>
          <w:sz w:val="22"/>
        </w:rPr>
        <w:t>count).</w:t>
      </w:r>
    </w:p>
    <w:p>
      <w:pPr>
        <w:pStyle w:val="10"/>
        <w:numPr>
          <w:ilvl w:val="0"/>
          <w:numId w:val="4"/>
        </w:numPr>
        <w:tabs>
          <w:tab w:val="left" w:pos="1003"/>
          <w:tab w:val="left" w:pos="1004"/>
        </w:tabs>
        <w:spacing w:before="79" w:after="0" w:line="240" w:lineRule="auto"/>
        <w:ind w:left="100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report</w:t>
      </w:r>
      <w:r>
        <w:rPr>
          <w:spacing w:val="-3"/>
          <w:sz w:val="22"/>
        </w:rPr>
        <w:t xml:space="preserve"> </w:t>
      </w: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include:</w:t>
      </w:r>
    </w:p>
    <w:p>
      <w:pPr>
        <w:pStyle w:val="10"/>
        <w:numPr>
          <w:ilvl w:val="0"/>
          <w:numId w:val="5"/>
        </w:numPr>
        <w:tabs>
          <w:tab w:val="left" w:pos="1725"/>
        </w:tabs>
        <w:spacing w:before="78" w:after="0" w:line="240" w:lineRule="auto"/>
        <w:ind w:left="1725" w:right="0" w:hanging="361"/>
        <w:jc w:val="left"/>
        <w:rPr>
          <w:sz w:val="22"/>
        </w:rPr>
      </w:pPr>
      <w:r>
        <w:rPr>
          <w:sz w:val="22"/>
        </w:rPr>
        <w:t>Introduction:</w:t>
      </w:r>
    </w:p>
    <w:p>
      <w:pPr>
        <w:pStyle w:val="10"/>
        <w:numPr>
          <w:ilvl w:val="1"/>
          <w:numId w:val="5"/>
        </w:numPr>
        <w:tabs>
          <w:tab w:val="left" w:pos="1983"/>
        </w:tabs>
        <w:spacing w:before="77" w:after="0" w:line="240" w:lineRule="auto"/>
        <w:ind w:left="1982" w:right="293" w:hanging="283"/>
        <w:jc w:val="left"/>
        <w:rPr>
          <w:sz w:val="22"/>
        </w:rPr>
      </w:pPr>
      <w:r>
        <w:rPr>
          <w:sz w:val="22"/>
        </w:rPr>
        <w:t>Business</w:t>
      </w:r>
      <w:r>
        <w:rPr>
          <w:spacing w:val="12"/>
          <w:sz w:val="22"/>
        </w:rPr>
        <w:t xml:space="preserve"> </w:t>
      </w:r>
      <w:r>
        <w:rPr>
          <w:sz w:val="22"/>
        </w:rPr>
        <w:t>understanding</w:t>
      </w:r>
      <w:r>
        <w:rPr>
          <w:spacing w:val="10"/>
          <w:sz w:val="22"/>
        </w:rPr>
        <w:t xml:space="preserve"> </w:t>
      </w:r>
      <w:r>
        <w:rPr>
          <w:sz w:val="22"/>
        </w:rPr>
        <w:t>of</w:t>
      </w:r>
      <w:r>
        <w:rPr>
          <w:spacing w:val="12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project</w:t>
      </w:r>
      <w:r>
        <w:rPr>
          <w:spacing w:val="12"/>
          <w:sz w:val="22"/>
        </w:rPr>
        <w:t xml:space="preserve"> </w:t>
      </w:r>
      <w:r>
        <w:rPr>
          <w:sz w:val="22"/>
        </w:rPr>
        <w:t>using</w:t>
      </w:r>
      <w:r>
        <w:rPr>
          <w:spacing w:val="11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Business</w:t>
      </w:r>
      <w:r>
        <w:rPr>
          <w:spacing w:val="12"/>
          <w:sz w:val="22"/>
        </w:rPr>
        <w:t xml:space="preserve"> </w:t>
      </w:r>
      <w:r>
        <w:rPr>
          <w:sz w:val="22"/>
        </w:rPr>
        <w:t>Analysis</w:t>
      </w:r>
      <w:r>
        <w:rPr>
          <w:spacing w:val="12"/>
          <w:sz w:val="22"/>
        </w:rPr>
        <w:t xml:space="preserve"> </w:t>
      </w:r>
      <w:r>
        <w:rPr>
          <w:sz w:val="22"/>
        </w:rPr>
        <w:t>Core</w:t>
      </w:r>
      <w:r>
        <w:rPr>
          <w:spacing w:val="11"/>
          <w:sz w:val="22"/>
        </w:rPr>
        <w:t xml:space="preserve"> </w:t>
      </w:r>
      <w:r>
        <w:rPr>
          <w:sz w:val="22"/>
        </w:rPr>
        <w:t>Concept</w:t>
      </w:r>
      <w:r>
        <w:rPr>
          <w:spacing w:val="12"/>
          <w:sz w:val="22"/>
        </w:rPr>
        <w:t xml:space="preserve"> </w:t>
      </w:r>
      <w:r>
        <w:rPr>
          <w:sz w:val="22"/>
        </w:rPr>
        <w:t>Model</w:t>
      </w:r>
      <w:r>
        <w:rPr>
          <w:spacing w:val="-47"/>
          <w:sz w:val="22"/>
        </w:rPr>
        <w:t xml:space="preserve"> </w:t>
      </w:r>
      <w:r>
        <w:rPr>
          <w:sz w:val="22"/>
        </w:rPr>
        <w:t>(BACCM)</w:t>
      </w:r>
      <w:r>
        <w:rPr>
          <w:spacing w:val="-2"/>
          <w:sz w:val="22"/>
        </w:rPr>
        <w:t xml:space="preserve"> </w:t>
      </w:r>
      <w:r>
        <w:rPr>
          <w:sz w:val="22"/>
        </w:rPr>
        <w:t>framework</w:t>
      </w:r>
      <w:r>
        <w:rPr>
          <w:sz w:val="22"/>
          <w:vertAlign w:val="superscript"/>
        </w:rPr>
        <w:t>1</w:t>
      </w:r>
      <w:r>
        <w:rPr>
          <w:sz w:val="22"/>
          <w:vertAlign w:val="baseline"/>
        </w:rPr>
        <w:t xml:space="preserve"> .</w:t>
      </w:r>
    </w:p>
    <w:p>
      <w:pPr>
        <w:pStyle w:val="10"/>
        <w:numPr>
          <w:ilvl w:val="0"/>
          <w:numId w:val="5"/>
        </w:numPr>
        <w:tabs>
          <w:tab w:val="left" w:pos="1725"/>
        </w:tabs>
        <w:spacing w:before="77" w:after="0" w:line="240" w:lineRule="auto"/>
        <w:ind w:left="1725" w:right="0" w:hanging="361"/>
        <w:jc w:val="left"/>
        <w:rPr>
          <w:sz w:val="22"/>
        </w:rPr>
      </w:pPr>
      <w:r>
        <w:rPr>
          <w:sz w:val="22"/>
        </w:rPr>
        <w:t>Insights</w:t>
      </w:r>
      <w:r>
        <w:rPr>
          <w:spacing w:val="-6"/>
          <w:sz w:val="22"/>
        </w:rPr>
        <w:t xml:space="preserve"> </w:t>
      </w:r>
      <w:r>
        <w:rPr>
          <w:sz w:val="22"/>
        </w:rPr>
        <w:t>from</w:t>
      </w:r>
      <w:r>
        <w:rPr>
          <w:spacing w:val="-5"/>
          <w:sz w:val="22"/>
        </w:rPr>
        <w:t xml:space="preserve"> </w:t>
      </w:r>
      <w:r>
        <w:rPr>
          <w:sz w:val="22"/>
        </w:rPr>
        <w:t>Exploratory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z w:val="22"/>
        </w:rPr>
        <w:t>Analysis</w:t>
      </w:r>
      <w:r>
        <w:rPr>
          <w:spacing w:val="-5"/>
          <w:sz w:val="22"/>
        </w:rPr>
        <w:t xml:space="preserve"> </w:t>
      </w:r>
      <w:r>
        <w:rPr>
          <w:sz w:val="22"/>
        </w:rPr>
        <w:t>(EDA):</w:t>
      </w:r>
    </w:p>
    <w:p>
      <w:pPr>
        <w:pStyle w:val="10"/>
        <w:numPr>
          <w:ilvl w:val="1"/>
          <w:numId w:val="5"/>
        </w:numPr>
        <w:tabs>
          <w:tab w:val="left" w:pos="1983"/>
        </w:tabs>
        <w:spacing w:before="82" w:after="0" w:line="240" w:lineRule="auto"/>
        <w:ind w:left="1983" w:right="0" w:hanging="283"/>
        <w:jc w:val="left"/>
        <w:rPr>
          <w:sz w:val="22"/>
        </w:rPr>
      </w:pPr>
      <w:r>
        <w:rPr>
          <w:sz w:val="22"/>
        </w:rPr>
        <w:t>Answers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Client’s</w:t>
      </w:r>
      <w:r>
        <w:rPr>
          <w:spacing w:val="-4"/>
          <w:sz w:val="22"/>
        </w:rPr>
        <w:t xml:space="preserve"> </w:t>
      </w:r>
      <w:r>
        <w:rPr>
          <w:sz w:val="22"/>
        </w:rPr>
        <w:t>six</w:t>
      </w:r>
      <w:r>
        <w:rPr>
          <w:spacing w:val="-4"/>
          <w:sz w:val="22"/>
        </w:rPr>
        <w:t xml:space="preserve"> </w:t>
      </w:r>
      <w:r>
        <w:rPr>
          <w:sz w:val="22"/>
        </w:rPr>
        <w:t>(6)</w:t>
      </w:r>
      <w:r>
        <w:rPr>
          <w:spacing w:val="-4"/>
          <w:sz w:val="22"/>
        </w:rPr>
        <w:t xml:space="preserve"> </w:t>
      </w:r>
      <w:r>
        <w:rPr>
          <w:sz w:val="22"/>
        </w:rPr>
        <w:t>questions.</w:t>
      </w:r>
    </w:p>
    <w:p>
      <w:pPr>
        <w:pStyle w:val="10"/>
        <w:numPr>
          <w:ilvl w:val="1"/>
          <w:numId w:val="5"/>
        </w:numPr>
        <w:tabs>
          <w:tab w:val="left" w:pos="1983"/>
        </w:tabs>
        <w:spacing w:before="77" w:after="0" w:line="240" w:lineRule="auto"/>
        <w:ind w:left="1982" w:right="293" w:hanging="283"/>
        <w:jc w:val="left"/>
        <w:rPr>
          <w:sz w:val="22"/>
        </w:rPr>
      </w:pPr>
      <w:r>
        <w:rPr>
          <w:sz w:val="22"/>
        </w:rPr>
        <w:t>Additional</w:t>
      </w:r>
      <w:r>
        <w:rPr>
          <w:spacing w:val="-11"/>
          <w:sz w:val="22"/>
        </w:rPr>
        <w:t xml:space="preserve"> </w:t>
      </w:r>
      <w:r>
        <w:rPr>
          <w:sz w:val="22"/>
        </w:rPr>
        <w:t>insights,</w:t>
      </w:r>
      <w:r>
        <w:rPr>
          <w:spacing w:val="-11"/>
          <w:sz w:val="22"/>
        </w:rPr>
        <w:t xml:space="preserve"> </w:t>
      </w:r>
      <w:r>
        <w:rPr>
          <w:sz w:val="22"/>
        </w:rPr>
        <w:t>such</w:t>
      </w:r>
      <w:r>
        <w:rPr>
          <w:spacing w:val="-11"/>
          <w:sz w:val="22"/>
        </w:rPr>
        <w:t xml:space="preserve"> </w:t>
      </w:r>
      <w:r>
        <w:rPr>
          <w:sz w:val="22"/>
        </w:rPr>
        <w:t>as</w:t>
      </w:r>
      <w:r>
        <w:rPr>
          <w:spacing w:val="-11"/>
          <w:sz w:val="22"/>
        </w:rPr>
        <w:t xml:space="preserve"> </w:t>
      </w:r>
      <w:r>
        <w:rPr>
          <w:sz w:val="22"/>
        </w:rPr>
        <w:t>comments</w:t>
      </w:r>
      <w:r>
        <w:rPr>
          <w:spacing w:val="-11"/>
          <w:sz w:val="22"/>
        </w:rPr>
        <w:t xml:space="preserve"> </w:t>
      </w:r>
      <w:r>
        <w:rPr>
          <w:sz w:val="22"/>
        </w:rPr>
        <w:t>on</w:t>
      </w:r>
      <w:r>
        <w:rPr>
          <w:spacing w:val="-11"/>
          <w:sz w:val="22"/>
        </w:rPr>
        <w:t xml:space="preserve"> </w:t>
      </w:r>
      <w:r>
        <w:rPr>
          <w:sz w:val="22"/>
        </w:rPr>
        <w:t>data</w:t>
      </w:r>
      <w:r>
        <w:rPr>
          <w:spacing w:val="-11"/>
          <w:sz w:val="22"/>
        </w:rPr>
        <w:t xml:space="preserve"> </w:t>
      </w:r>
      <w:r>
        <w:rPr>
          <w:sz w:val="22"/>
        </w:rPr>
        <w:t>quality</w:t>
      </w:r>
      <w:r>
        <w:rPr>
          <w:spacing w:val="-11"/>
          <w:sz w:val="22"/>
        </w:rPr>
        <w:t xml:space="preserve"> </w:t>
      </w:r>
      <w:r>
        <w:rPr>
          <w:sz w:val="22"/>
        </w:rPr>
        <w:t>or</w:t>
      </w:r>
      <w:r>
        <w:rPr>
          <w:spacing w:val="-11"/>
          <w:sz w:val="22"/>
        </w:rPr>
        <w:t xml:space="preserve"> </w:t>
      </w:r>
      <w:r>
        <w:rPr>
          <w:sz w:val="22"/>
        </w:rPr>
        <w:t>observations</w:t>
      </w:r>
      <w:r>
        <w:rPr>
          <w:spacing w:val="-10"/>
          <w:sz w:val="22"/>
        </w:rPr>
        <w:t xml:space="preserve"> </w:t>
      </w:r>
      <w:r>
        <w:rPr>
          <w:sz w:val="22"/>
        </w:rPr>
        <w:t>beyond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client’s</w:t>
      </w:r>
      <w:r>
        <w:rPr>
          <w:spacing w:val="-47"/>
          <w:sz w:val="22"/>
        </w:rPr>
        <w:t xml:space="preserve"> </w:t>
      </w:r>
      <w:r>
        <w:rPr>
          <w:sz w:val="22"/>
        </w:rPr>
        <w:t>six</w:t>
      </w:r>
      <w:r>
        <w:rPr>
          <w:spacing w:val="-2"/>
          <w:sz w:val="22"/>
        </w:rPr>
        <w:t xml:space="preserve"> </w:t>
      </w:r>
      <w:r>
        <w:rPr>
          <w:sz w:val="22"/>
        </w:rPr>
        <w:t>questions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possible</w:t>
      </w:r>
      <w:r>
        <w:rPr>
          <w:spacing w:val="-2"/>
          <w:sz w:val="22"/>
        </w:rPr>
        <w:t xml:space="preserve"> </w:t>
      </w:r>
      <w:r>
        <w:rPr>
          <w:sz w:val="22"/>
        </w:rPr>
        <w:t>insights</w:t>
      </w:r>
      <w:r>
        <w:rPr>
          <w:spacing w:val="-2"/>
          <w:sz w:val="22"/>
        </w:rPr>
        <w:t xml:space="preserve"> </w:t>
      </w:r>
      <w:r>
        <w:rPr>
          <w:sz w:val="22"/>
        </w:rPr>
        <w:t>gained</w:t>
      </w:r>
      <w:r>
        <w:rPr>
          <w:spacing w:val="-1"/>
          <w:sz w:val="22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clustering</w:t>
      </w:r>
      <w:r>
        <w:rPr>
          <w:spacing w:val="-2"/>
          <w:sz w:val="22"/>
        </w:rPr>
        <w:t xml:space="preserve"> </w:t>
      </w:r>
      <w:r>
        <w:rPr>
          <w:sz w:val="22"/>
        </w:rPr>
        <w:t>analytics.</w:t>
      </w:r>
    </w:p>
    <w:p>
      <w:pPr>
        <w:pStyle w:val="8"/>
        <w:spacing w:before="9"/>
        <w:rPr>
          <w:sz w:val="29"/>
        </w:rPr>
      </w:pPr>
      <w:r>
        <w:pict>
          <v:rect id="_x0000_s1028" o:spid="_x0000_s1028" o:spt="1" style="position:absolute;left:0pt;margin-left:54pt;margin-top:20.1pt;height:0.7pt;width:144pt;mso-position-horizontal-relative:page;mso-wrap-distance-bottom:0pt;mso-wrap-distance-top:0pt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after="0"/>
        <w:jc w:val="left"/>
        <w:rPr>
          <w:sz w:val="20"/>
        </w:rPr>
        <w:sectPr>
          <w:pgSz w:w="11900" w:h="16840"/>
          <w:pgMar w:top="620" w:right="780" w:bottom="760" w:left="940" w:header="0" w:footer="564" w:gutter="0"/>
          <w:cols w:space="720" w:num="1"/>
        </w:sectPr>
      </w:pPr>
    </w:p>
    <w:p>
      <w:pPr>
        <w:pStyle w:val="10"/>
        <w:numPr>
          <w:ilvl w:val="0"/>
          <w:numId w:val="5"/>
        </w:numPr>
        <w:tabs>
          <w:tab w:val="left" w:pos="1725"/>
        </w:tabs>
        <w:spacing w:before="87" w:after="0" w:line="240" w:lineRule="auto"/>
        <w:ind w:left="1725" w:right="0" w:hanging="361"/>
        <w:jc w:val="left"/>
        <w:rPr>
          <w:sz w:val="22"/>
        </w:rPr>
      </w:pPr>
      <w:r>
        <w:rPr>
          <w:sz w:val="22"/>
        </w:rPr>
        <w:t>Proposed</w:t>
      </w:r>
      <w:r>
        <w:rPr>
          <w:spacing w:val="-6"/>
          <w:sz w:val="22"/>
        </w:rPr>
        <w:t xml:space="preserve"> </w:t>
      </w:r>
      <w:r>
        <w:rPr>
          <w:sz w:val="22"/>
        </w:rPr>
        <w:t>machine</w:t>
      </w:r>
      <w:r>
        <w:rPr>
          <w:spacing w:val="-5"/>
          <w:sz w:val="22"/>
        </w:rPr>
        <w:t xml:space="preserve"> </w:t>
      </w:r>
      <w:r>
        <w:rPr>
          <w:sz w:val="22"/>
        </w:rPr>
        <w:t>learning</w:t>
      </w:r>
      <w:r>
        <w:rPr>
          <w:spacing w:val="-5"/>
          <w:sz w:val="22"/>
        </w:rPr>
        <w:t xml:space="preserve"> </w:t>
      </w:r>
      <w:r>
        <w:rPr>
          <w:sz w:val="22"/>
        </w:rPr>
        <w:t>solution:</w:t>
      </w:r>
    </w:p>
    <w:p>
      <w:pPr>
        <w:pStyle w:val="10"/>
        <w:numPr>
          <w:ilvl w:val="1"/>
          <w:numId w:val="5"/>
        </w:numPr>
        <w:tabs>
          <w:tab w:val="left" w:pos="1983"/>
        </w:tabs>
        <w:spacing w:before="82" w:after="0" w:line="240" w:lineRule="auto"/>
        <w:ind w:left="1983" w:right="0" w:hanging="283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selected</w:t>
      </w:r>
      <w:r>
        <w:rPr>
          <w:spacing w:val="-3"/>
          <w:sz w:val="22"/>
        </w:rPr>
        <w:t xml:space="preserve"> </w:t>
      </w:r>
      <w:r>
        <w:rPr>
          <w:sz w:val="22"/>
        </w:rPr>
        <w:t>machine</w:t>
      </w:r>
      <w:r>
        <w:rPr>
          <w:spacing w:val="-4"/>
          <w:sz w:val="22"/>
        </w:rPr>
        <w:t xml:space="preserve"> </w:t>
      </w:r>
      <w:r>
        <w:rPr>
          <w:sz w:val="22"/>
        </w:rPr>
        <w:t>learning</w:t>
      </w:r>
      <w:r>
        <w:rPr>
          <w:spacing w:val="-4"/>
          <w:sz w:val="22"/>
        </w:rPr>
        <w:t xml:space="preserve"> </w:t>
      </w:r>
      <w:r>
        <w:rPr>
          <w:sz w:val="22"/>
        </w:rPr>
        <w:t>model.</w:t>
      </w:r>
    </w:p>
    <w:p>
      <w:pPr>
        <w:pStyle w:val="10"/>
        <w:numPr>
          <w:ilvl w:val="1"/>
          <w:numId w:val="5"/>
        </w:numPr>
        <w:tabs>
          <w:tab w:val="left" w:pos="1983"/>
        </w:tabs>
        <w:spacing w:before="77" w:after="0" w:line="240" w:lineRule="auto"/>
        <w:ind w:left="1983" w:right="0" w:hanging="283"/>
        <w:jc w:val="left"/>
        <w:rPr>
          <w:sz w:val="22"/>
        </w:rPr>
      </w:pPr>
      <w:r>
        <w:rPr>
          <w:sz w:val="22"/>
        </w:rPr>
        <w:t>Interpretation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its</w:t>
      </w:r>
      <w:r>
        <w:rPr>
          <w:spacing w:val="-4"/>
          <w:sz w:val="22"/>
        </w:rPr>
        <w:t xml:space="preserve"> </w:t>
      </w:r>
      <w:r>
        <w:rPr>
          <w:sz w:val="22"/>
        </w:rPr>
        <w:t>performance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discussion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pros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cons.</w:t>
      </w:r>
    </w:p>
    <w:p>
      <w:pPr>
        <w:pStyle w:val="10"/>
        <w:numPr>
          <w:ilvl w:val="0"/>
          <w:numId w:val="5"/>
        </w:numPr>
        <w:tabs>
          <w:tab w:val="left" w:pos="1725"/>
        </w:tabs>
        <w:spacing w:before="77" w:after="0" w:line="240" w:lineRule="auto"/>
        <w:ind w:left="1725" w:right="0" w:hanging="361"/>
        <w:jc w:val="left"/>
        <w:rPr>
          <w:sz w:val="22"/>
        </w:rPr>
      </w:pPr>
      <w:r>
        <w:rPr>
          <w:sz w:val="22"/>
        </w:rPr>
        <w:t>Recommendations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conclusions:</w:t>
      </w:r>
    </w:p>
    <w:p>
      <w:pPr>
        <w:pStyle w:val="10"/>
        <w:numPr>
          <w:ilvl w:val="1"/>
          <w:numId w:val="5"/>
        </w:numPr>
        <w:tabs>
          <w:tab w:val="left" w:pos="1983"/>
        </w:tabs>
        <w:spacing w:before="82" w:after="0" w:line="240" w:lineRule="auto"/>
        <w:ind w:left="1983" w:right="0" w:hanging="283"/>
        <w:jc w:val="left"/>
        <w:rPr>
          <w:sz w:val="22"/>
        </w:rPr>
      </w:pPr>
      <w:r>
        <w:rPr>
          <w:sz w:val="22"/>
        </w:rPr>
        <w:t>Recommendations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business</w:t>
      </w:r>
      <w:r>
        <w:rPr>
          <w:spacing w:val="-6"/>
          <w:sz w:val="22"/>
        </w:rPr>
        <w:t xml:space="preserve"> </w:t>
      </w:r>
      <w:r>
        <w:rPr>
          <w:sz w:val="22"/>
        </w:rPr>
        <w:t>applications.</w:t>
      </w:r>
    </w:p>
    <w:p>
      <w:pPr>
        <w:pStyle w:val="10"/>
        <w:numPr>
          <w:ilvl w:val="1"/>
          <w:numId w:val="5"/>
        </w:numPr>
        <w:tabs>
          <w:tab w:val="left" w:pos="1983"/>
        </w:tabs>
        <w:spacing w:before="77" w:after="0" w:line="240" w:lineRule="auto"/>
        <w:ind w:left="1983" w:right="0" w:hanging="283"/>
        <w:jc w:val="left"/>
        <w:rPr>
          <w:sz w:val="22"/>
        </w:rPr>
      </w:pPr>
      <w:r>
        <w:rPr>
          <w:sz w:val="22"/>
        </w:rPr>
        <w:t>Potential</w:t>
      </w:r>
      <w:r>
        <w:rPr>
          <w:spacing w:val="-4"/>
          <w:sz w:val="22"/>
        </w:rPr>
        <w:t xml:space="preserve"> </w:t>
      </w:r>
      <w:r>
        <w:rPr>
          <w:sz w:val="22"/>
        </w:rPr>
        <w:t>benefits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stakeholders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they</w:t>
      </w:r>
      <w:r>
        <w:rPr>
          <w:spacing w:val="-4"/>
          <w:sz w:val="22"/>
        </w:rPr>
        <w:t xml:space="preserve"> </w:t>
      </w:r>
      <w:r>
        <w:rPr>
          <w:sz w:val="22"/>
        </w:rPr>
        <w:t>relate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value</w:t>
      </w:r>
      <w:r>
        <w:rPr>
          <w:spacing w:val="-8"/>
          <w:sz w:val="22"/>
        </w:rPr>
        <w:t xml:space="preserve"> </w:t>
      </w:r>
      <w:r>
        <w:rPr>
          <w:sz w:val="22"/>
        </w:rPr>
        <w:t>proposition.</w:t>
      </w:r>
    </w:p>
    <w:p>
      <w:pPr>
        <w:pStyle w:val="10"/>
        <w:numPr>
          <w:ilvl w:val="1"/>
          <w:numId w:val="5"/>
        </w:numPr>
        <w:tabs>
          <w:tab w:val="left" w:pos="1983"/>
        </w:tabs>
        <w:spacing w:before="82" w:after="0" w:line="240" w:lineRule="auto"/>
        <w:ind w:left="1982" w:right="291" w:hanging="283"/>
        <w:jc w:val="left"/>
        <w:rPr>
          <w:sz w:val="22"/>
        </w:rPr>
      </w:pPr>
      <w:r>
        <w:rPr>
          <w:sz w:val="22"/>
        </w:rPr>
        <w:t>Implications</w:t>
      </w:r>
      <w:r>
        <w:rPr>
          <w:spacing w:val="24"/>
          <w:sz w:val="22"/>
        </w:rPr>
        <w:t xml:space="preserve"> </w:t>
      </w:r>
      <w:r>
        <w:rPr>
          <w:sz w:val="22"/>
        </w:rPr>
        <w:t>such</w:t>
      </w:r>
      <w:r>
        <w:rPr>
          <w:spacing w:val="25"/>
          <w:sz w:val="22"/>
        </w:rPr>
        <w:t xml:space="preserve"> </w:t>
      </w:r>
      <w:r>
        <w:rPr>
          <w:sz w:val="22"/>
        </w:rPr>
        <w:t>as</w:t>
      </w:r>
      <w:r>
        <w:rPr>
          <w:spacing w:val="25"/>
          <w:sz w:val="22"/>
        </w:rPr>
        <w:t xml:space="preserve"> </w:t>
      </w:r>
      <w:r>
        <w:rPr>
          <w:sz w:val="22"/>
        </w:rPr>
        <w:t>changes</w:t>
      </w:r>
      <w:r>
        <w:rPr>
          <w:spacing w:val="25"/>
          <w:sz w:val="22"/>
        </w:rPr>
        <w:t xml:space="preserve"> </w:t>
      </w:r>
      <w:r>
        <w:rPr>
          <w:sz w:val="22"/>
        </w:rPr>
        <w:t>to</w:t>
      </w:r>
      <w:r>
        <w:rPr>
          <w:spacing w:val="24"/>
          <w:sz w:val="22"/>
        </w:rPr>
        <w:t xml:space="preserve"> </w:t>
      </w:r>
      <w:r>
        <w:rPr>
          <w:sz w:val="22"/>
        </w:rPr>
        <w:t>business</w:t>
      </w:r>
      <w:r>
        <w:rPr>
          <w:spacing w:val="25"/>
          <w:sz w:val="22"/>
        </w:rPr>
        <w:t xml:space="preserve"> </w:t>
      </w:r>
      <w:r>
        <w:rPr>
          <w:sz w:val="22"/>
        </w:rPr>
        <w:t>processes</w:t>
      </w:r>
      <w:r>
        <w:rPr>
          <w:spacing w:val="25"/>
          <w:sz w:val="22"/>
        </w:rPr>
        <w:t xml:space="preserve"> </w:t>
      </w:r>
      <w:r>
        <w:rPr>
          <w:sz w:val="22"/>
        </w:rPr>
        <w:t>and</w:t>
      </w:r>
      <w:r>
        <w:rPr>
          <w:spacing w:val="25"/>
          <w:sz w:val="22"/>
        </w:rPr>
        <w:t xml:space="preserve"> </w:t>
      </w:r>
      <w:r>
        <w:rPr>
          <w:sz w:val="22"/>
        </w:rPr>
        <w:t>decision</w:t>
      </w:r>
      <w:r>
        <w:rPr>
          <w:spacing w:val="24"/>
          <w:sz w:val="22"/>
        </w:rPr>
        <w:t xml:space="preserve"> </w:t>
      </w:r>
      <w:r>
        <w:rPr>
          <w:sz w:val="22"/>
        </w:rPr>
        <w:t>making</w:t>
      </w:r>
      <w:r>
        <w:rPr>
          <w:spacing w:val="25"/>
          <w:sz w:val="22"/>
        </w:rPr>
        <w:t xml:space="preserve"> </w:t>
      </w:r>
      <w:r>
        <w:rPr>
          <w:sz w:val="22"/>
        </w:rPr>
        <w:t>and</w:t>
      </w:r>
      <w:r>
        <w:rPr>
          <w:spacing w:val="25"/>
          <w:sz w:val="22"/>
        </w:rPr>
        <w:t xml:space="preserve"> </w:t>
      </w:r>
      <w:r>
        <w:rPr>
          <w:sz w:val="22"/>
        </w:rPr>
        <w:t>possible</w:t>
      </w:r>
      <w:r>
        <w:rPr>
          <w:spacing w:val="-47"/>
          <w:sz w:val="22"/>
        </w:rPr>
        <w:t xml:space="preserve"> </w:t>
      </w:r>
      <w:r>
        <w:rPr>
          <w:sz w:val="22"/>
        </w:rPr>
        <w:t>impacts.</w:t>
      </w:r>
    </w:p>
    <w:p>
      <w:pPr>
        <w:pStyle w:val="10"/>
        <w:numPr>
          <w:ilvl w:val="1"/>
          <w:numId w:val="5"/>
        </w:numPr>
        <w:tabs>
          <w:tab w:val="left" w:pos="1983"/>
        </w:tabs>
        <w:spacing w:before="77" w:after="0" w:line="240" w:lineRule="auto"/>
        <w:ind w:left="1983" w:right="0" w:hanging="283"/>
        <w:jc w:val="left"/>
        <w:rPr>
          <w:sz w:val="22"/>
        </w:rPr>
      </w:pPr>
      <w:r>
        <w:rPr>
          <w:sz w:val="22"/>
        </w:rPr>
        <w:t>Recommendations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further</w:t>
      </w:r>
      <w:r>
        <w:rPr>
          <w:spacing w:val="-6"/>
          <w:sz w:val="22"/>
        </w:rPr>
        <w:t xml:space="preserve"> </w:t>
      </w:r>
      <w:r>
        <w:rPr>
          <w:sz w:val="22"/>
        </w:rPr>
        <w:t>improvements.</w:t>
      </w:r>
    </w:p>
    <w:p>
      <w:pPr>
        <w:pStyle w:val="10"/>
        <w:numPr>
          <w:ilvl w:val="0"/>
          <w:numId w:val="4"/>
        </w:numPr>
        <w:tabs>
          <w:tab w:val="left" w:pos="1003"/>
          <w:tab w:val="left" w:pos="1004"/>
        </w:tabs>
        <w:spacing w:before="109" w:after="0" w:line="240" w:lineRule="auto"/>
        <w:ind w:left="1004" w:right="0" w:hanging="360"/>
        <w:jc w:val="left"/>
        <w:rPr>
          <w:sz w:val="22"/>
        </w:rPr>
      </w:pPr>
      <w:r>
        <w:rPr>
          <w:sz w:val="22"/>
        </w:rPr>
        <w:t>References</w:t>
      </w:r>
      <w:r>
        <w:rPr>
          <w:spacing w:val="-4"/>
          <w:sz w:val="22"/>
        </w:rPr>
        <w:t xml:space="preserve"> </w:t>
      </w:r>
      <w:r>
        <w:rPr>
          <w:sz w:val="22"/>
        </w:rPr>
        <w:t>(</w:t>
      </w:r>
      <w:r>
        <w:rPr>
          <w:b/>
          <w:sz w:val="22"/>
        </w:rPr>
        <w:t>not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included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word</w:t>
      </w:r>
      <w:r>
        <w:rPr>
          <w:spacing w:val="-11"/>
          <w:sz w:val="22"/>
        </w:rPr>
        <w:t xml:space="preserve"> </w:t>
      </w:r>
      <w:r>
        <w:rPr>
          <w:sz w:val="22"/>
        </w:rPr>
        <w:t>count)</w:t>
      </w:r>
    </w:p>
    <w:p>
      <w:pPr>
        <w:pStyle w:val="10"/>
        <w:numPr>
          <w:ilvl w:val="0"/>
          <w:numId w:val="4"/>
        </w:numPr>
        <w:tabs>
          <w:tab w:val="left" w:pos="1003"/>
          <w:tab w:val="left" w:pos="1004"/>
        </w:tabs>
        <w:spacing w:before="127" w:after="0" w:line="240" w:lineRule="auto"/>
        <w:ind w:left="1004" w:right="293" w:hanging="361"/>
        <w:jc w:val="left"/>
        <w:rPr>
          <w:sz w:val="22"/>
        </w:rPr>
      </w:pPr>
      <w:r>
        <w:rPr>
          <w:sz w:val="22"/>
        </w:rPr>
        <w:t>Optional</w:t>
      </w:r>
      <w:r>
        <w:rPr>
          <w:spacing w:val="8"/>
          <w:sz w:val="22"/>
        </w:rPr>
        <w:t xml:space="preserve"> </w:t>
      </w:r>
      <w:r>
        <w:rPr>
          <w:sz w:val="22"/>
        </w:rPr>
        <w:t>appendices</w:t>
      </w:r>
      <w:r>
        <w:rPr>
          <w:spacing w:val="7"/>
          <w:sz w:val="22"/>
        </w:rPr>
        <w:t xml:space="preserve"> </w:t>
      </w:r>
      <w:r>
        <w:rPr>
          <w:sz w:val="22"/>
        </w:rPr>
        <w:t>(</w:t>
      </w:r>
      <w:r>
        <w:rPr>
          <w:b/>
          <w:sz w:val="22"/>
        </w:rPr>
        <w:t>not</w:t>
      </w:r>
      <w:r>
        <w:rPr>
          <w:b/>
          <w:spacing w:val="6"/>
          <w:sz w:val="22"/>
        </w:rPr>
        <w:t xml:space="preserve"> </w:t>
      </w:r>
      <w:r>
        <w:rPr>
          <w:sz w:val="22"/>
        </w:rPr>
        <w:t>included</w:t>
      </w:r>
      <w:r>
        <w:rPr>
          <w:spacing w:val="6"/>
          <w:sz w:val="22"/>
        </w:rPr>
        <w:t xml:space="preserve"> </w:t>
      </w:r>
      <w:r>
        <w:rPr>
          <w:sz w:val="22"/>
        </w:rPr>
        <w:t>in</w:t>
      </w:r>
      <w:r>
        <w:rPr>
          <w:spacing w:val="6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word</w:t>
      </w:r>
      <w:r>
        <w:rPr>
          <w:spacing w:val="6"/>
          <w:sz w:val="22"/>
        </w:rPr>
        <w:t xml:space="preserve"> </w:t>
      </w:r>
      <w:r>
        <w:rPr>
          <w:sz w:val="22"/>
        </w:rPr>
        <w:t>count</w:t>
      </w:r>
      <w:r>
        <w:rPr>
          <w:spacing w:val="5"/>
          <w:sz w:val="22"/>
        </w:rPr>
        <w:t xml:space="preserve"> </w:t>
      </w:r>
      <w:r>
        <w:rPr>
          <w:sz w:val="22"/>
        </w:rPr>
        <w:t>–</w:t>
      </w:r>
      <w:r>
        <w:rPr>
          <w:spacing w:val="6"/>
          <w:sz w:val="22"/>
        </w:rPr>
        <w:t xml:space="preserve"> </w:t>
      </w:r>
      <w:r>
        <w:rPr>
          <w:sz w:val="22"/>
        </w:rPr>
        <w:t>not</w:t>
      </w:r>
      <w:r>
        <w:rPr>
          <w:spacing w:val="6"/>
          <w:sz w:val="22"/>
        </w:rPr>
        <w:t xml:space="preserve"> </w:t>
      </w:r>
      <w:r>
        <w:rPr>
          <w:sz w:val="22"/>
        </w:rPr>
        <w:t>subject</w:t>
      </w:r>
      <w:r>
        <w:rPr>
          <w:spacing w:val="7"/>
          <w:sz w:val="22"/>
        </w:rPr>
        <w:t xml:space="preserve"> </w:t>
      </w:r>
      <w:r>
        <w:rPr>
          <w:sz w:val="22"/>
        </w:rPr>
        <w:t>to</w:t>
      </w:r>
      <w:r>
        <w:rPr>
          <w:spacing w:val="30"/>
          <w:sz w:val="22"/>
        </w:rPr>
        <w:t xml:space="preserve"> </w:t>
      </w:r>
      <w:r>
        <w:rPr>
          <w:sz w:val="22"/>
        </w:rPr>
        <w:t>assessment),</w:t>
      </w:r>
      <w:r>
        <w:rPr>
          <w:spacing w:val="7"/>
          <w:sz w:val="22"/>
        </w:rPr>
        <w:t xml:space="preserve"> </w:t>
      </w:r>
      <w:r>
        <w:rPr>
          <w:sz w:val="22"/>
        </w:rPr>
        <w:t>such</w:t>
      </w:r>
      <w:r>
        <w:rPr>
          <w:spacing w:val="6"/>
          <w:sz w:val="22"/>
        </w:rPr>
        <w:t xml:space="preserve"> </w:t>
      </w:r>
      <w:r>
        <w:rPr>
          <w:sz w:val="22"/>
        </w:rPr>
        <w:t>as</w:t>
      </w:r>
      <w:r>
        <w:rPr>
          <w:spacing w:val="-47"/>
          <w:sz w:val="22"/>
        </w:rPr>
        <w:t xml:space="preserve"> </w:t>
      </w:r>
      <w:r>
        <w:rPr>
          <w:sz w:val="22"/>
        </w:rPr>
        <w:t>supplementary</w:t>
      </w:r>
      <w:r>
        <w:rPr>
          <w:spacing w:val="-2"/>
          <w:sz w:val="22"/>
        </w:rPr>
        <w:t xml:space="preserve"> </w:t>
      </w:r>
      <w:r>
        <w:rPr>
          <w:sz w:val="22"/>
        </w:rPr>
        <w:t>figures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tables.</w:t>
      </w:r>
    </w:p>
    <w:p>
      <w:pPr>
        <w:pStyle w:val="8"/>
        <w:spacing w:before="5"/>
        <w:rPr>
          <w:sz w:val="26"/>
        </w:rPr>
      </w:pPr>
    </w:p>
    <w:p>
      <w:pPr>
        <w:pStyle w:val="3"/>
      </w:pPr>
      <w:r>
        <w:t>Important</w:t>
      </w:r>
      <w:r>
        <w:rPr>
          <w:spacing w:val="-4"/>
        </w:rPr>
        <w:t xml:space="preserve"> </w:t>
      </w:r>
      <w:r>
        <w:t>Notes</w:t>
      </w:r>
    </w:p>
    <w:p>
      <w:pPr>
        <w:pStyle w:val="10"/>
        <w:numPr>
          <w:ilvl w:val="0"/>
          <w:numId w:val="4"/>
        </w:numPr>
        <w:tabs>
          <w:tab w:val="left" w:pos="1004"/>
        </w:tabs>
        <w:spacing w:before="237" w:after="0" w:line="240" w:lineRule="auto"/>
        <w:ind w:left="1004" w:right="290" w:hanging="361"/>
        <w:jc w:val="both"/>
        <w:rPr>
          <w:sz w:val="22"/>
        </w:rPr>
      </w:pPr>
      <w:r>
        <w:rPr>
          <w:sz w:val="22"/>
        </w:rPr>
        <w:t>The final submission should be presented professionally. The reports should use clear, concise, and</w:t>
      </w:r>
      <w:r>
        <w:rPr>
          <w:spacing w:val="-47"/>
          <w:sz w:val="22"/>
        </w:rPr>
        <w:t xml:space="preserve"> </w:t>
      </w:r>
      <w:r>
        <w:rPr>
          <w:sz w:val="22"/>
        </w:rPr>
        <w:t>relevant</w:t>
      </w:r>
      <w:r>
        <w:rPr>
          <w:spacing w:val="-2"/>
          <w:sz w:val="22"/>
        </w:rPr>
        <w:t xml:space="preserve"> </w:t>
      </w:r>
      <w:r>
        <w:rPr>
          <w:sz w:val="22"/>
        </w:rPr>
        <w:t>language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communicate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content</w:t>
      </w:r>
      <w:r>
        <w:rPr>
          <w:spacing w:val="-2"/>
          <w:sz w:val="22"/>
        </w:rPr>
        <w:t xml:space="preserve"> </w:t>
      </w:r>
      <w:r>
        <w:rPr>
          <w:sz w:val="22"/>
        </w:rPr>
        <w:t>relevant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target</w:t>
      </w:r>
      <w:r>
        <w:rPr>
          <w:spacing w:val="-2"/>
          <w:sz w:val="22"/>
        </w:rPr>
        <w:t xml:space="preserve"> </w:t>
      </w:r>
      <w:r>
        <w:rPr>
          <w:sz w:val="22"/>
        </w:rPr>
        <w:t>audiences.</w:t>
      </w:r>
    </w:p>
    <w:p>
      <w:pPr>
        <w:pStyle w:val="10"/>
        <w:numPr>
          <w:ilvl w:val="0"/>
          <w:numId w:val="4"/>
        </w:numPr>
        <w:tabs>
          <w:tab w:val="left" w:pos="1004"/>
        </w:tabs>
        <w:spacing w:before="109" w:after="0" w:line="240" w:lineRule="auto"/>
        <w:ind w:left="1004" w:right="288" w:hanging="361"/>
        <w:jc w:val="both"/>
        <w:rPr>
          <w:sz w:val="22"/>
        </w:rPr>
      </w:pPr>
      <w:r>
        <w:rPr>
          <w:sz w:val="22"/>
        </w:rPr>
        <w:t>You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undertake</w:t>
      </w:r>
      <w:r>
        <w:rPr>
          <w:spacing w:val="-4"/>
          <w:sz w:val="22"/>
        </w:rPr>
        <w:t xml:space="preserve"> </w:t>
      </w:r>
      <w:r>
        <w:rPr>
          <w:sz w:val="22"/>
        </w:rPr>
        <w:t>research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use</w:t>
      </w:r>
      <w:r>
        <w:rPr>
          <w:spacing w:val="-4"/>
          <w:sz w:val="22"/>
        </w:rPr>
        <w:t xml:space="preserve"> </w:t>
      </w:r>
      <w:r>
        <w:rPr>
          <w:sz w:val="22"/>
        </w:rPr>
        <w:t>various</w:t>
      </w:r>
      <w:r>
        <w:rPr>
          <w:spacing w:val="-4"/>
          <w:sz w:val="22"/>
        </w:rPr>
        <w:t xml:space="preserve"> </w:t>
      </w:r>
      <w:r>
        <w:rPr>
          <w:sz w:val="22"/>
        </w:rPr>
        <w:t>tools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solve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business</w:t>
      </w:r>
      <w:r>
        <w:rPr>
          <w:spacing w:val="-4"/>
          <w:sz w:val="22"/>
        </w:rPr>
        <w:t xml:space="preserve"> </w:t>
      </w:r>
      <w:r>
        <w:rPr>
          <w:sz w:val="22"/>
        </w:rPr>
        <w:t>problem.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end,</w:t>
      </w:r>
      <w:r>
        <w:rPr>
          <w:spacing w:val="-4"/>
          <w:sz w:val="22"/>
        </w:rPr>
        <w:t xml:space="preserve"> </w:t>
      </w:r>
      <w:r>
        <w:rPr>
          <w:sz w:val="22"/>
        </w:rPr>
        <w:t>you</w:t>
      </w:r>
      <w:r>
        <w:rPr>
          <w:spacing w:val="1"/>
          <w:sz w:val="22"/>
        </w:rPr>
        <w:t xml:space="preserve"> </w:t>
      </w:r>
      <w:r>
        <w:rPr>
          <w:sz w:val="22"/>
        </w:rPr>
        <w:t>must exercise and understand the Python code yourself for your own learning purposes, develop</w:t>
      </w:r>
      <w:r>
        <w:rPr>
          <w:spacing w:val="1"/>
          <w:sz w:val="22"/>
        </w:rPr>
        <w:t xml:space="preserve"> </w:t>
      </w:r>
      <w:r>
        <w:rPr>
          <w:sz w:val="22"/>
        </w:rPr>
        <w:t>and present your business understandings and solution to the client(s). Cite and reference any</w:t>
      </w:r>
      <w:r>
        <w:rPr>
          <w:spacing w:val="1"/>
          <w:sz w:val="22"/>
        </w:rPr>
        <w:t xml:space="preserve"> </w:t>
      </w:r>
      <w:r>
        <w:rPr>
          <w:sz w:val="22"/>
        </w:rPr>
        <w:t>sources</w:t>
      </w:r>
      <w:r>
        <w:rPr>
          <w:spacing w:val="-2"/>
          <w:sz w:val="22"/>
        </w:rPr>
        <w:t xml:space="preserve"> </w:t>
      </w:r>
      <w:r>
        <w:rPr>
          <w:sz w:val="22"/>
        </w:rPr>
        <w:t>you</w:t>
      </w:r>
      <w:r>
        <w:rPr>
          <w:spacing w:val="-1"/>
          <w:sz w:val="22"/>
        </w:rPr>
        <w:t xml:space="preserve"> </w:t>
      </w:r>
      <w:r>
        <w:rPr>
          <w:sz w:val="22"/>
        </w:rPr>
        <w:t>use.</w:t>
      </w:r>
    </w:p>
    <w:p>
      <w:pPr>
        <w:pStyle w:val="8"/>
        <w:rPr>
          <w:sz w:val="26"/>
        </w:rPr>
      </w:pPr>
    </w:p>
    <w:p>
      <w:pPr>
        <w:pStyle w:val="8"/>
        <w:spacing w:before="11"/>
        <w:rPr>
          <w:sz w:val="29"/>
        </w:rPr>
      </w:pPr>
    </w:p>
    <w:p>
      <w:pPr>
        <w:pStyle w:val="8"/>
        <w:rPr>
          <w:sz w:val="27"/>
        </w:rPr>
      </w:pPr>
    </w:p>
    <w:p>
      <w:pPr>
        <w:pStyle w:val="2"/>
        <w:jc w:val="both"/>
      </w:pPr>
      <w:r>
        <w:t>Learning</w:t>
      </w:r>
      <w:r>
        <w:rPr>
          <w:spacing w:val="-4"/>
        </w:rPr>
        <w:t xml:space="preserve"> </w:t>
      </w:r>
      <w:r>
        <w:t>Outcomes</w:t>
      </w:r>
    </w:p>
    <w:p>
      <w:pPr>
        <w:pStyle w:val="8"/>
        <w:spacing w:before="243" w:line="276" w:lineRule="auto"/>
        <w:ind w:left="140" w:right="291"/>
        <w:jc w:val="both"/>
      </w:pPr>
      <w:r>
        <w:t>This task allows you to demonstrate your achievement towards the Unit Learning Outcomes (ULOs) which</w:t>
      </w:r>
      <w:r>
        <w:rPr>
          <w:spacing w:val="1"/>
        </w:rPr>
        <w:t xml:space="preserve"> </w:t>
      </w:r>
      <w:r>
        <w:t>have been aligned to the</w:t>
      </w:r>
      <w:r>
        <w:rPr>
          <w:color w:val="0563C1"/>
        </w:rPr>
        <w:t xml:space="preserve"> </w:t>
      </w:r>
      <w:r>
        <w:t>(GLOs). Deakin GLOs describe the knowledge</w:t>
      </w:r>
      <w:r>
        <w:rPr>
          <w:spacing w:val="1"/>
        </w:rPr>
        <w:t xml:space="preserve"> </w:t>
      </w:r>
      <w:r>
        <w:t>and capabilities graduates acquire and can demonstrate on completion of their course. This assessment task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determining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achievement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ULOs.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demonstrate</w:t>
      </w:r>
      <w:r>
        <w:rPr>
          <w:spacing w:val="-5"/>
        </w:rPr>
        <w:t xml:space="preserve"> </w:t>
      </w:r>
      <w:r>
        <w:t>achievement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ULOs you will not be successful in this unit. You are advised to familiarise yourself with these ULOs and</w:t>
      </w:r>
      <w:r>
        <w:rPr>
          <w:spacing w:val="1"/>
        </w:rPr>
        <w:t xml:space="preserve"> </w:t>
      </w:r>
      <w:r>
        <w:t>GLOs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unit.</w:t>
      </w:r>
    </w:p>
    <w:p>
      <w:pPr>
        <w:pStyle w:val="8"/>
        <w:spacing w:before="1"/>
        <w:rPr>
          <w:sz w:val="25"/>
        </w:rPr>
      </w:pPr>
    </w:p>
    <w:p>
      <w:pPr>
        <w:pStyle w:val="8"/>
        <w:ind w:left="140"/>
        <w:jc w:val="both"/>
      </w:pP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are:</w:t>
      </w:r>
    </w:p>
    <w:p>
      <w:pPr>
        <w:spacing w:after="0"/>
        <w:jc w:val="both"/>
        <w:sectPr>
          <w:pgSz w:w="11900" w:h="16840"/>
          <w:pgMar w:top="620" w:right="780" w:bottom="760" w:left="940" w:header="0" w:footer="564" w:gutter="0"/>
          <w:cols w:space="720" w:num="1"/>
        </w:sectPr>
      </w:pPr>
    </w:p>
    <w:tbl>
      <w:tblPr>
        <w:tblStyle w:val="7"/>
        <w:tblW w:w="0" w:type="auto"/>
        <w:tblInd w:w="4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"/>
        <w:gridCol w:w="5909"/>
        <w:gridCol w:w="28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6807" w:type="dxa"/>
            <w:gridSpan w:val="2"/>
          </w:tcPr>
          <w:p>
            <w:pPr>
              <w:pStyle w:val="11"/>
              <w:spacing w:before="44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Learning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Outcomes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(ULOs)</w:t>
            </w:r>
          </w:p>
        </w:tc>
        <w:tc>
          <w:tcPr>
            <w:tcW w:w="2832" w:type="dxa"/>
          </w:tcPr>
          <w:p>
            <w:pPr>
              <w:pStyle w:val="11"/>
              <w:spacing w:before="40" w:line="249" w:lineRule="auto"/>
              <w:ind w:left="104" w:right="1004"/>
              <w:rPr>
                <w:b/>
                <w:sz w:val="22"/>
              </w:rPr>
            </w:pPr>
            <w:r>
              <w:rPr>
                <w:b/>
                <w:sz w:val="22"/>
              </w:rPr>
              <w:t>Graduate Learning</w:t>
            </w:r>
            <w:r>
              <w:rPr>
                <w:b/>
                <w:spacing w:val="-47"/>
                <w:sz w:val="22"/>
              </w:rPr>
              <w:t xml:space="preserve"> </w:t>
            </w:r>
            <w:r>
              <w:rPr>
                <w:b/>
                <w:sz w:val="22"/>
              </w:rPr>
              <w:t>Outcomes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(GLOs)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7" w:hRule="atLeast"/>
        </w:trPr>
        <w:tc>
          <w:tcPr>
            <w:tcW w:w="898" w:type="dxa"/>
          </w:tcPr>
          <w:p>
            <w:pPr>
              <w:pStyle w:val="11"/>
              <w:spacing w:before="44"/>
              <w:ind w:left="110"/>
              <w:rPr>
                <w:sz w:val="22"/>
              </w:rPr>
            </w:pPr>
            <w:r>
              <w:rPr>
                <w:sz w:val="22"/>
              </w:rPr>
              <w:t>ULO1</w:t>
            </w:r>
          </w:p>
        </w:tc>
        <w:tc>
          <w:tcPr>
            <w:tcW w:w="5909" w:type="dxa"/>
          </w:tcPr>
          <w:p>
            <w:pPr>
              <w:pStyle w:val="11"/>
              <w:spacing w:before="44" w:line="249" w:lineRule="auto"/>
              <w:ind w:left="109" w:right="189"/>
              <w:rPr>
                <w:sz w:val="22"/>
              </w:rPr>
            </w:pPr>
            <w:r>
              <w:rPr>
                <w:sz w:val="22"/>
              </w:rPr>
              <w:t>Analyse and frame business challenges using machine learning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concepts, techniques, and the machine learning model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development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lifecycle.</w:t>
            </w:r>
          </w:p>
        </w:tc>
        <w:tc>
          <w:tcPr>
            <w:tcW w:w="2832" w:type="dxa"/>
          </w:tcPr>
          <w:p>
            <w:pPr>
              <w:pStyle w:val="11"/>
              <w:spacing w:line="252" w:lineRule="auto"/>
              <w:ind w:left="245" w:right="370"/>
              <w:rPr>
                <w:sz w:val="22"/>
              </w:rPr>
            </w:pPr>
            <w:r>
              <w:rPr>
                <w:sz w:val="22"/>
              </w:rPr>
              <w:t>GLO1: Discipline-specific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knowledge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capabilities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9" w:hRule="atLeast"/>
        </w:trPr>
        <w:tc>
          <w:tcPr>
            <w:tcW w:w="898" w:type="dxa"/>
          </w:tcPr>
          <w:p>
            <w:pPr>
              <w:pStyle w:val="11"/>
              <w:spacing w:before="44"/>
              <w:ind w:left="110"/>
              <w:rPr>
                <w:sz w:val="22"/>
              </w:rPr>
            </w:pPr>
            <w:r>
              <w:rPr>
                <w:sz w:val="22"/>
              </w:rPr>
              <w:t>ULO2</w:t>
            </w:r>
          </w:p>
        </w:tc>
        <w:tc>
          <w:tcPr>
            <w:tcW w:w="5909" w:type="dxa"/>
          </w:tcPr>
          <w:p>
            <w:pPr>
              <w:pStyle w:val="11"/>
              <w:spacing w:line="252" w:lineRule="auto"/>
              <w:ind w:right="344"/>
              <w:rPr>
                <w:sz w:val="22"/>
              </w:rPr>
            </w:pPr>
            <w:r>
              <w:rPr>
                <w:sz w:val="22"/>
              </w:rPr>
              <w:t>Select and apply appropriate machine learning techniques to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solve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business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problems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evaluate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machine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</w:p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performance.</w:t>
            </w:r>
          </w:p>
        </w:tc>
        <w:tc>
          <w:tcPr>
            <w:tcW w:w="2832" w:type="dxa"/>
          </w:tcPr>
          <w:p>
            <w:pPr>
              <w:pStyle w:val="11"/>
              <w:spacing w:line="300" w:lineRule="auto"/>
              <w:ind w:left="275" w:right="512" w:hanging="30"/>
              <w:rPr>
                <w:sz w:val="22"/>
              </w:rPr>
            </w:pPr>
            <w:r>
              <w:rPr>
                <w:sz w:val="22"/>
              </w:rPr>
              <w:t>GLO3: Digital literacy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GLO5: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Problem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solving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898" w:type="dxa"/>
          </w:tcPr>
          <w:p>
            <w:pPr>
              <w:pStyle w:val="11"/>
              <w:spacing w:before="40"/>
              <w:ind w:left="110"/>
              <w:rPr>
                <w:sz w:val="22"/>
              </w:rPr>
            </w:pPr>
            <w:r>
              <w:rPr>
                <w:sz w:val="22"/>
              </w:rPr>
              <w:t>ULO3</w:t>
            </w:r>
          </w:p>
        </w:tc>
        <w:tc>
          <w:tcPr>
            <w:tcW w:w="5909" w:type="dxa"/>
          </w:tcPr>
          <w:p>
            <w:pPr>
              <w:pStyle w:val="11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machine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interpret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11"/>
              <w:spacing w:before="10"/>
              <w:rPr>
                <w:sz w:val="22"/>
              </w:rPr>
            </w:pPr>
            <w:r>
              <w:rPr>
                <w:sz w:val="22"/>
              </w:rPr>
              <w:t>outcomes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various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stakeholders</w:t>
            </w:r>
          </w:p>
        </w:tc>
        <w:tc>
          <w:tcPr>
            <w:tcW w:w="2832" w:type="dxa"/>
          </w:tcPr>
          <w:p>
            <w:pPr>
              <w:pStyle w:val="11"/>
              <w:spacing w:line="260" w:lineRule="exact"/>
              <w:ind w:left="245"/>
              <w:rPr>
                <w:sz w:val="22"/>
              </w:rPr>
            </w:pPr>
            <w:r>
              <w:rPr>
                <w:sz w:val="22"/>
              </w:rPr>
              <w:t>GLO2: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Communication</w:t>
            </w:r>
          </w:p>
        </w:tc>
      </w:tr>
    </w:tbl>
    <w:p>
      <w:pPr>
        <w:pStyle w:val="8"/>
        <w:rPr>
          <w:sz w:val="17"/>
        </w:rPr>
      </w:pPr>
    </w:p>
    <w:p>
      <w:pPr>
        <w:pStyle w:val="2"/>
        <w:spacing w:before="102"/>
      </w:pPr>
      <w:r>
        <w:t>Submission</w:t>
      </w:r>
    </w:p>
    <w:p>
      <w:pPr>
        <w:pStyle w:val="8"/>
        <w:spacing w:before="242" w:line="278" w:lineRule="auto"/>
        <w:ind w:left="140" w:right="470"/>
      </w:pPr>
      <w:r>
        <w:t>You must submit your assignment in the Assignment Dropbox in the unit CloudDeakin site on or before the</w:t>
      </w:r>
      <w:r>
        <w:rPr>
          <w:spacing w:val="-48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date. The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files:</w:t>
      </w: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0" w:after="0" w:line="279" w:lineRule="exact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Two</w:t>
      </w:r>
      <w:r>
        <w:rPr>
          <w:spacing w:val="-4"/>
          <w:sz w:val="22"/>
        </w:rPr>
        <w:t xml:space="preserve"> </w:t>
      </w:r>
      <w:r>
        <w:rPr>
          <w:sz w:val="22"/>
        </w:rPr>
        <w:t>(2)</w:t>
      </w:r>
      <w:r>
        <w:rPr>
          <w:spacing w:val="-3"/>
          <w:sz w:val="22"/>
        </w:rPr>
        <w:t xml:space="preserve"> </w:t>
      </w:r>
      <w:r>
        <w:rPr>
          <w:sz w:val="22"/>
        </w:rPr>
        <w:t>report</w:t>
      </w:r>
      <w:r>
        <w:rPr>
          <w:spacing w:val="-3"/>
          <w:sz w:val="22"/>
        </w:rPr>
        <w:t xml:space="preserve"> </w:t>
      </w:r>
      <w:r>
        <w:rPr>
          <w:sz w:val="22"/>
        </w:rPr>
        <w:t>documents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PDF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marking</w:t>
      </w:r>
      <w:r>
        <w:rPr>
          <w:sz w:val="22"/>
        </w:rPr>
        <w:t>.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your</w:t>
      </w:r>
      <w:r>
        <w:rPr>
          <w:spacing w:val="-3"/>
          <w:sz w:val="22"/>
        </w:rPr>
        <w:t xml:space="preserve"> </w:t>
      </w:r>
      <w:r>
        <w:rPr>
          <w:sz w:val="22"/>
        </w:rPr>
        <w:t>documents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3"/>
          <w:sz w:val="22"/>
        </w:rPr>
        <w:t xml:space="preserve"> </w:t>
      </w:r>
      <w:r>
        <w:rPr>
          <w:sz w:val="22"/>
        </w:rPr>
        <w:t>syntax:</w:t>
      </w:r>
    </w:p>
    <w:p>
      <w:pPr>
        <w:spacing w:before="39" w:line="273" w:lineRule="auto"/>
        <w:ind w:left="860" w:right="491" w:firstLine="0"/>
        <w:jc w:val="left"/>
        <w:rPr>
          <w:sz w:val="22"/>
        </w:rPr>
      </w:pPr>
      <w:r>
        <w:rPr>
          <w:b/>
          <w:sz w:val="22"/>
        </w:rPr>
        <w:t>&lt;your surname_your first name_your Deakin student ID number_[unitcodeA1].pdf</w:t>
      </w:r>
      <w:r>
        <w:rPr>
          <w:sz w:val="22"/>
        </w:rPr>
        <w:t>. For example,</w:t>
      </w:r>
      <w:r>
        <w:rPr>
          <w:spacing w:val="-48"/>
          <w:sz w:val="22"/>
        </w:rPr>
        <w:t xml:space="preserve"> </w:t>
      </w:r>
      <w:r>
        <w:rPr>
          <w:sz w:val="22"/>
        </w:rPr>
        <w:t>‘MIS710A1_Jones_Barry_123456789_MIS710A2 ReportA.pdf’ and</w:t>
      </w:r>
      <w:r>
        <w:rPr>
          <w:spacing w:val="1"/>
          <w:sz w:val="22"/>
        </w:rPr>
        <w:t xml:space="preserve"> </w:t>
      </w:r>
      <w:r>
        <w:rPr>
          <w:sz w:val="22"/>
        </w:rPr>
        <w:t>‘MIS710A1_Jones_Barry_123456789_MIS710A2</w:t>
      </w:r>
      <w:r>
        <w:rPr>
          <w:spacing w:val="-2"/>
          <w:sz w:val="22"/>
        </w:rPr>
        <w:t xml:space="preserve"> </w:t>
      </w:r>
      <w:r>
        <w:rPr>
          <w:sz w:val="22"/>
        </w:rPr>
        <w:t>ReportB.pdf’</w:t>
      </w: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10" w:after="0" w:line="240" w:lineRule="auto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Two</w:t>
      </w:r>
      <w:r>
        <w:rPr>
          <w:spacing w:val="-4"/>
          <w:sz w:val="22"/>
        </w:rPr>
        <w:t xml:space="preserve"> </w:t>
      </w:r>
      <w:r>
        <w:rPr>
          <w:sz w:val="22"/>
        </w:rPr>
        <w:t>(2)</w:t>
      </w:r>
      <w:r>
        <w:rPr>
          <w:spacing w:val="-3"/>
          <w:sz w:val="22"/>
        </w:rPr>
        <w:t xml:space="preserve"> </w:t>
      </w:r>
      <w:r>
        <w:rPr>
          <w:sz w:val="22"/>
        </w:rPr>
        <w:t>report</w:t>
      </w:r>
      <w:r>
        <w:rPr>
          <w:spacing w:val="-3"/>
          <w:sz w:val="22"/>
        </w:rPr>
        <w:t xml:space="preserve"> </w:t>
      </w:r>
      <w:r>
        <w:rPr>
          <w:sz w:val="22"/>
        </w:rPr>
        <w:t>documents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Word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back-ups</w:t>
      </w:r>
      <w:r>
        <w:rPr>
          <w:sz w:val="22"/>
        </w:rPr>
        <w:t>.</w:t>
      </w:r>
      <w:r>
        <w:rPr>
          <w:spacing w:val="-3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your</w:t>
      </w:r>
      <w:r>
        <w:rPr>
          <w:spacing w:val="-3"/>
          <w:sz w:val="22"/>
        </w:rPr>
        <w:t xml:space="preserve"> </w:t>
      </w:r>
      <w:r>
        <w:rPr>
          <w:sz w:val="22"/>
        </w:rPr>
        <w:t>documents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syntax:</w:t>
      </w:r>
    </w:p>
    <w:p>
      <w:pPr>
        <w:spacing w:before="39" w:line="273" w:lineRule="auto"/>
        <w:ind w:left="860" w:right="300" w:firstLine="0"/>
        <w:jc w:val="left"/>
        <w:rPr>
          <w:sz w:val="22"/>
        </w:rPr>
      </w:pPr>
      <w:r>
        <w:rPr>
          <w:b/>
          <w:sz w:val="22"/>
        </w:rPr>
        <w:t>&lt;your surname_your first name_your Deakin student ID number_[unitcodeA1].doc (or ‘.docx’)</w:t>
      </w:r>
      <w:r>
        <w:rPr>
          <w:sz w:val="22"/>
        </w:rPr>
        <w:t>. For</w:t>
      </w:r>
      <w:r>
        <w:rPr>
          <w:spacing w:val="-48"/>
          <w:sz w:val="22"/>
        </w:rPr>
        <w:t xml:space="preserve"> </w:t>
      </w:r>
      <w:r>
        <w:rPr>
          <w:sz w:val="22"/>
        </w:rPr>
        <w:t>example, ‘MIS710A1_Jones_Barry_123456789_MIS710A2 ReportA.doc’ and</w:t>
      </w:r>
      <w:r>
        <w:rPr>
          <w:spacing w:val="1"/>
          <w:sz w:val="22"/>
        </w:rPr>
        <w:t xml:space="preserve"> </w:t>
      </w:r>
      <w:r>
        <w:rPr>
          <w:sz w:val="22"/>
        </w:rPr>
        <w:t>‘MIS710A1_Jones_Barry_123456789_MIS710A2</w:t>
      </w:r>
      <w:r>
        <w:rPr>
          <w:spacing w:val="-2"/>
          <w:sz w:val="22"/>
        </w:rPr>
        <w:t xml:space="preserve"> </w:t>
      </w:r>
      <w:r>
        <w:rPr>
          <w:sz w:val="22"/>
        </w:rPr>
        <w:t>ReportB.doc’</w:t>
      </w:r>
    </w:p>
    <w:p>
      <w:pPr>
        <w:pStyle w:val="8"/>
        <w:spacing w:before="2"/>
        <w:rPr>
          <w:sz w:val="20"/>
        </w:rPr>
      </w:pP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0" w:after="0" w:line="240" w:lineRule="auto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One</w:t>
      </w:r>
      <w:r>
        <w:rPr>
          <w:spacing w:val="-3"/>
          <w:sz w:val="22"/>
        </w:rPr>
        <w:t xml:space="preserve"> </w:t>
      </w:r>
      <w:r>
        <w:rPr>
          <w:sz w:val="22"/>
        </w:rPr>
        <w:t>(1)</w:t>
      </w:r>
      <w:r>
        <w:rPr>
          <w:spacing w:val="-3"/>
          <w:sz w:val="22"/>
        </w:rPr>
        <w:t xml:space="preserve"> </w:t>
      </w:r>
      <w:r>
        <w:rPr>
          <w:sz w:val="22"/>
        </w:rPr>
        <w:t>Python</w:t>
      </w:r>
      <w:r>
        <w:rPr>
          <w:spacing w:val="-3"/>
          <w:sz w:val="22"/>
        </w:rPr>
        <w:t xml:space="preserve"> </w:t>
      </w:r>
      <w:r>
        <w:rPr>
          <w:sz w:val="22"/>
        </w:rPr>
        <w:t>notebook</w:t>
      </w:r>
    </w:p>
    <w:p>
      <w:pPr>
        <w:pStyle w:val="8"/>
        <w:rPr>
          <w:sz w:val="35"/>
        </w:rPr>
      </w:pPr>
    </w:p>
    <w:p>
      <w:pPr>
        <w:pStyle w:val="8"/>
        <w:spacing w:line="276" w:lineRule="auto"/>
        <w:ind w:left="140" w:right="294"/>
        <w:jc w:val="both"/>
      </w:pPr>
      <w:r>
        <w:t>Submitting a hard copy of this assignment is not required. You must keep a backup copy of every assignment</w:t>
      </w:r>
      <w:r>
        <w:rPr>
          <w:spacing w:val="-47"/>
        </w:rPr>
        <w:t xml:space="preserve"> </w:t>
      </w:r>
      <w:r>
        <w:t>you submit until the marked assignment has been returned to you. In the unlikely event that one of your</w:t>
      </w:r>
      <w:r>
        <w:rPr>
          <w:spacing w:val="1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misplaced 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copy.</w:t>
      </w:r>
    </w:p>
    <w:p>
      <w:pPr>
        <w:pStyle w:val="8"/>
        <w:spacing w:before="2"/>
        <w:rPr>
          <w:sz w:val="25"/>
        </w:rPr>
      </w:pPr>
    </w:p>
    <w:p>
      <w:pPr>
        <w:pStyle w:val="8"/>
        <w:spacing w:line="278" w:lineRule="auto"/>
        <w:ind w:left="140" w:right="290"/>
        <w:jc w:val="both"/>
      </w:pPr>
      <w:r>
        <w:t>Any work you submit may be checked by electronic or other means for the purposes of detecting collusion</w:t>
      </w:r>
      <w:r>
        <w:rPr>
          <w:spacing w:val="1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plagiarism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authenticating</w:t>
      </w:r>
      <w:r>
        <w:rPr>
          <w:spacing w:val="-1"/>
        </w:rPr>
        <w:t xml:space="preserve"> </w:t>
      </w:r>
      <w:r>
        <w:t>work.</w:t>
      </w:r>
    </w:p>
    <w:p>
      <w:pPr>
        <w:pStyle w:val="8"/>
        <w:spacing w:before="2"/>
        <w:rPr>
          <w:sz w:val="27"/>
        </w:rPr>
      </w:pPr>
    </w:p>
    <w:p>
      <w:pPr>
        <w:pStyle w:val="8"/>
        <w:spacing w:line="276" w:lineRule="auto"/>
        <w:ind w:left="140" w:right="290"/>
        <w:jc w:val="both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CloudDeakin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site,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Deakin</w:t>
      </w:r>
      <w:r>
        <w:rPr>
          <w:spacing w:val="-47"/>
        </w:rPr>
        <w:t xml:space="preserve"> </w:t>
      </w:r>
      <w:r>
        <w:t>email address confirming that it has been submitted. You should check that you can see your assignment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Submissions</w:t>
      </w:r>
      <w:r>
        <w:rPr>
          <w:spacing w:val="-13"/>
        </w:rPr>
        <w:t xml:space="preserve"> </w:t>
      </w:r>
      <w:r>
        <w:rPr>
          <w:spacing w:val="-1"/>
        </w:rPr>
        <w:t>view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Assignment</w:t>
      </w:r>
      <w:r>
        <w:rPr>
          <w:spacing w:val="-13"/>
        </w:rPr>
        <w:t xml:space="preserve"> </w:t>
      </w:r>
      <w:r>
        <w:rPr>
          <w:spacing w:val="-1"/>
        </w:rPr>
        <w:t>Dropbox</w:t>
      </w:r>
      <w:r>
        <w:rPr>
          <w:spacing w:val="-13"/>
        </w:rPr>
        <w:t xml:space="preserve"> </w:t>
      </w:r>
      <w:r>
        <w:rPr>
          <w:spacing w:val="-1"/>
        </w:rPr>
        <w:t>folder</w:t>
      </w:r>
      <w:r>
        <w:rPr>
          <w:spacing w:val="-13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upload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for,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keep,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receipt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submission.</w:t>
      </w:r>
    </w:p>
    <w:p>
      <w:pPr>
        <w:pStyle w:val="8"/>
        <w:spacing w:before="11"/>
        <w:rPr>
          <w:sz w:val="25"/>
        </w:rPr>
      </w:pPr>
    </w:p>
    <w:p>
      <w:pPr>
        <w:pStyle w:val="2"/>
      </w:pPr>
      <w:r>
        <w:t>Marking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feedback</w:t>
      </w:r>
    </w:p>
    <w:p>
      <w:pPr>
        <w:pStyle w:val="8"/>
        <w:spacing w:before="242" w:line="276" w:lineRule="auto"/>
        <w:ind w:left="140" w:right="291"/>
        <w:jc w:val="both"/>
      </w:pPr>
      <w:r>
        <w:t>The</w:t>
      </w:r>
      <w:r>
        <w:rPr>
          <w:spacing w:val="-4"/>
        </w:rPr>
        <w:t xml:space="preserve"> </w:t>
      </w:r>
      <w:r>
        <w:t>marking</w:t>
      </w:r>
      <w:r>
        <w:rPr>
          <w:spacing w:val="-4"/>
        </w:rPr>
        <w:t xml:space="preserve"> </w:t>
      </w:r>
      <w:r>
        <w:t>rubric</w:t>
      </w:r>
      <w:r>
        <w:rPr>
          <w:spacing w:val="-4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task.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CloudDeakin</w:t>
      </w:r>
      <w:r>
        <w:rPr>
          <w:spacing w:val="-3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Assessment folder, under Assessment Resources. Criteria act as a boundary around the task and help</w:t>
      </w:r>
      <w:r>
        <w:rPr>
          <w:spacing w:val="1"/>
        </w:rPr>
        <w:t xml:space="preserve"> </w:t>
      </w:r>
      <w:r>
        <w:t>specify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assessors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submission.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criteria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drawn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ULOs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align</w:t>
      </w:r>
      <w:r>
        <w:rPr>
          <w:spacing w:val="-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GLOs. You should familiarise yourself with the assessment criteria before completing and submitting this</w:t>
      </w:r>
      <w:r>
        <w:rPr>
          <w:spacing w:val="1"/>
        </w:rPr>
        <w:t xml:space="preserve"> </w:t>
      </w:r>
      <w:r>
        <w:t>task.</w:t>
      </w:r>
    </w:p>
    <w:p>
      <w:pPr>
        <w:spacing w:after="0" w:line="276" w:lineRule="auto"/>
        <w:jc w:val="both"/>
        <w:sectPr>
          <w:pgSz w:w="11900" w:h="16840"/>
          <w:pgMar w:top="720" w:right="780" w:bottom="760" w:left="940" w:header="0" w:footer="564" w:gutter="0"/>
          <w:cols w:space="720" w:num="1"/>
        </w:sectPr>
      </w:pPr>
    </w:p>
    <w:p>
      <w:pPr>
        <w:pStyle w:val="8"/>
        <w:spacing w:before="72" w:line="273" w:lineRule="auto"/>
        <w:ind w:left="140" w:right="291"/>
        <w:jc w:val="both"/>
      </w:pPr>
      <w:r>
        <w:t>Students who submit their work by the due date will receive their marks and feedback on CloudDeakin 15</w:t>
      </w:r>
      <w:r>
        <w:rPr>
          <w:spacing w:val="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date.</w:t>
      </w:r>
    </w:p>
    <w:p>
      <w:pPr>
        <w:pStyle w:val="8"/>
        <w:spacing w:before="2"/>
        <w:rPr>
          <w:sz w:val="26"/>
        </w:rPr>
      </w:pPr>
    </w:p>
    <w:p>
      <w:pPr>
        <w:pStyle w:val="2"/>
      </w:pPr>
      <w:r>
        <w:t>Extensions</w:t>
      </w:r>
    </w:p>
    <w:p>
      <w:pPr>
        <w:spacing w:before="242" w:line="276" w:lineRule="auto"/>
        <w:ind w:left="140" w:right="291" w:firstLine="0"/>
        <w:jc w:val="both"/>
        <w:rPr>
          <w:sz w:val="22"/>
        </w:rPr>
      </w:pPr>
      <w:r>
        <w:rPr>
          <w:b/>
          <w:sz w:val="22"/>
        </w:rPr>
        <w:t>Extensions can only be granted for exceptional and/or unavoidable circumstances outside of your control.</w:t>
      </w:r>
      <w:r>
        <w:rPr>
          <w:b/>
          <w:spacing w:val="1"/>
          <w:sz w:val="22"/>
        </w:rPr>
        <w:t xml:space="preserve"> </w:t>
      </w:r>
      <w:r>
        <w:rPr>
          <w:color w:val="323130"/>
          <w:sz w:val="22"/>
        </w:rPr>
        <w:t>Requests</w:t>
      </w:r>
      <w:r>
        <w:rPr>
          <w:color w:val="323130"/>
          <w:spacing w:val="-9"/>
          <w:sz w:val="22"/>
        </w:rPr>
        <w:t xml:space="preserve"> </w:t>
      </w:r>
      <w:r>
        <w:rPr>
          <w:color w:val="323130"/>
          <w:sz w:val="22"/>
        </w:rPr>
        <w:t>for</w:t>
      </w:r>
      <w:r>
        <w:rPr>
          <w:color w:val="323130"/>
          <w:spacing w:val="-7"/>
          <w:sz w:val="22"/>
        </w:rPr>
        <w:t xml:space="preserve"> </w:t>
      </w:r>
      <w:r>
        <w:rPr>
          <w:color w:val="323130"/>
          <w:sz w:val="22"/>
        </w:rPr>
        <w:t>extensions</w:t>
      </w:r>
      <w:r>
        <w:rPr>
          <w:color w:val="323130"/>
          <w:spacing w:val="-8"/>
          <w:sz w:val="22"/>
        </w:rPr>
        <w:t xml:space="preserve"> </w:t>
      </w:r>
      <w:r>
        <w:rPr>
          <w:color w:val="323130"/>
          <w:sz w:val="22"/>
        </w:rPr>
        <w:t>must</w:t>
      </w:r>
      <w:r>
        <w:rPr>
          <w:color w:val="323130"/>
          <w:spacing w:val="-7"/>
          <w:sz w:val="22"/>
        </w:rPr>
        <w:t xml:space="preserve"> </w:t>
      </w:r>
      <w:r>
        <w:rPr>
          <w:color w:val="323130"/>
          <w:sz w:val="22"/>
        </w:rPr>
        <w:t>be</w:t>
      </w:r>
      <w:r>
        <w:rPr>
          <w:color w:val="323130"/>
          <w:spacing w:val="-7"/>
          <w:sz w:val="22"/>
        </w:rPr>
        <w:t xml:space="preserve"> </w:t>
      </w:r>
      <w:r>
        <w:rPr>
          <w:color w:val="323130"/>
          <w:sz w:val="22"/>
        </w:rPr>
        <w:t>made</w:t>
      </w:r>
      <w:r>
        <w:rPr>
          <w:color w:val="323130"/>
          <w:spacing w:val="-7"/>
          <w:sz w:val="22"/>
        </w:rPr>
        <w:t xml:space="preserve"> </w:t>
      </w:r>
      <w:r>
        <w:rPr>
          <w:color w:val="323130"/>
          <w:sz w:val="22"/>
        </w:rPr>
        <w:t>by</w:t>
      </w:r>
      <w:r>
        <w:rPr>
          <w:color w:val="323130"/>
          <w:spacing w:val="-7"/>
          <w:sz w:val="22"/>
        </w:rPr>
        <w:t xml:space="preserve"> </w:t>
      </w:r>
      <w:r>
        <w:rPr>
          <w:color w:val="323130"/>
          <w:sz w:val="22"/>
        </w:rPr>
        <w:t>12</w:t>
      </w:r>
      <w:r>
        <w:rPr>
          <w:color w:val="323130"/>
          <w:spacing w:val="-7"/>
          <w:sz w:val="22"/>
        </w:rPr>
        <w:t xml:space="preserve"> </w:t>
      </w:r>
      <w:r>
        <w:rPr>
          <w:color w:val="323130"/>
          <w:sz w:val="22"/>
        </w:rPr>
        <w:t>noon</w:t>
      </w:r>
      <w:r>
        <w:rPr>
          <w:color w:val="323130"/>
          <w:spacing w:val="-7"/>
          <w:sz w:val="22"/>
        </w:rPr>
        <w:t xml:space="preserve"> </w:t>
      </w:r>
      <w:r>
        <w:rPr>
          <w:color w:val="323130"/>
          <w:sz w:val="22"/>
        </w:rPr>
        <w:t>on</w:t>
      </w:r>
      <w:r>
        <w:rPr>
          <w:color w:val="323130"/>
          <w:spacing w:val="-7"/>
          <w:sz w:val="22"/>
        </w:rPr>
        <w:t xml:space="preserve"> </w:t>
      </w:r>
      <w:r>
        <w:rPr>
          <w:color w:val="323130"/>
          <w:sz w:val="22"/>
        </w:rPr>
        <w:t>the</w:t>
      </w:r>
      <w:r>
        <w:rPr>
          <w:color w:val="323130"/>
          <w:spacing w:val="-7"/>
          <w:sz w:val="22"/>
        </w:rPr>
        <w:t xml:space="preserve"> </w:t>
      </w:r>
      <w:r>
        <w:rPr>
          <w:color w:val="323130"/>
          <w:sz w:val="22"/>
        </w:rPr>
        <w:t>submission</w:t>
      </w:r>
      <w:r>
        <w:rPr>
          <w:color w:val="323130"/>
          <w:spacing w:val="-8"/>
          <w:sz w:val="22"/>
        </w:rPr>
        <w:t xml:space="preserve"> </w:t>
      </w:r>
      <w:r>
        <w:rPr>
          <w:color w:val="323130"/>
          <w:sz w:val="22"/>
        </w:rPr>
        <w:t>date</w:t>
      </w:r>
      <w:r>
        <w:rPr>
          <w:color w:val="323130"/>
          <w:spacing w:val="-7"/>
          <w:sz w:val="22"/>
        </w:rPr>
        <w:t xml:space="preserve"> </w:t>
      </w:r>
      <w:r>
        <w:rPr>
          <w:color w:val="323130"/>
          <w:sz w:val="22"/>
        </w:rPr>
        <w:t>using</w:t>
      </w:r>
      <w:r>
        <w:rPr>
          <w:color w:val="323130"/>
          <w:spacing w:val="-7"/>
          <w:sz w:val="22"/>
        </w:rPr>
        <w:t xml:space="preserve"> </w:t>
      </w:r>
      <w:r>
        <w:rPr>
          <w:color w:val="323130"/>
          <w:sz w:val="22"/>
        </w:rPr>
        <w:t>the</w:t>
      </w:r>
      <w:r>
        <w:rPr>
          <w:color w:val="323130"/>
          <w:spacing w:val="-7"/>
          <w:sz w:val="22"/>
        </w:rPr>
        <w:t xml:space="preserve"> </w:t>
      </w:r>
      <w:r>
        <w:rPr>
          <w:color w:val="323130"/>
          <w:sz w:val="22"/>
        </w:rPr>
        <w:t>online</w:t>
      </w:r>
      <w:r>
        <w:rPr>
          <w:color w:val="323130"/>
          <w:spacing w:val="-7"/>
          <w:sz w:val="22"/>
        </w:rPr>
        <w:t xml:space="preserve"> </w:t>
      </w:r>
      <w:r>
        <w:rPr>
          <w:color w:val="323130"/>
          <w:sz w:val="22"/>
        </w:rPr>
        <w:t>Extension</w:t>
      </w:r>
      <w:r>
        <w:rPr>
          <w:color w:val="323130"/>
          <w:spacing w:val="-7"/>
          <w:sz w:val="22"/>
        </w:rPr>
        <w:t xml:space="preserve"> </w:t>
      </w:r>
      <w:r>
        <w:rPr>
          <w:color w:val="323130"/>
          <w:sz w:val="22"/>
        </w:rPr>
        <w:t>Request</w:t>
      </w:r>
      <w:r>
        <w:rPr>
          <w:color w:val="323130"/>
          <w:spacing w:val="1"/>
          <w:sz w:val="22"/>
        </w:rPr>
        <w:t xml:space="preserve"> </w:t>
      </w:r>
      <w:r>
        <w:rPr>
          <w:color w:val="323130"/>
          <w:sz w:val="22"/>
        </w:rPr>
        <w:t>form</w:t>
      </w:r>
      <w:r>
        <w:rPr>
          <w:color w:val="323130"/>
          <w:spacing w:val="-6"/>
          <w:sz w:val="22"/>
        </w:rPr>
        <w:t xml:space="preserve"> </w:t>
      </w:r>
      <w:r>
        <w:rPr>
          <w:color w:val="323130"/>
          <w:sz w:val="22"/>
        </w:rPr>
        <w:t>under</w:t>
      </w:r>
      <w:r>
        <w:rPr>
          <w:color w:val="323130"/>
          <w:spacing w:val="-4"/>
          <w:sz w:val="22"/>
        </w:rPr>
        <w:t xml:space="preserve"> </w:t>
      </w:r>
      <w:r>
        <w:rPr>
          <w:color w:val="323130"/>
          <w:sz w:val="22"/>
        </w:rPr>
        <w:t>the</w:t>
      </w:r>
      <w:r>
        <w:rPr>
          <w:color w:val="323130"/>
          <w:spacing w:val="-6"/>
          <w:sz w:val="22"/>
        </w:rPr>
        <w:t xml:space="preserve"> </w:t>
      </w:r>
      <w:r>
        <w:rPr>
          <w:color w:val="323130"/>
          <w:sz w:val="22"/>
        </w:rPr>
        <w:t>Assessment</w:t>
      </w:r>
      <w:r>
        <w:rPr>
          <w:color w:val="323130"/>
          <w:spacing w:val="-4"/>
          <w:sz w:val="22"/>
        </w:rPr>
        <w:t xml:space="preserve"> </w:t>
      </w:r>
      <w:r>
        <w:rPr>
          <w:color w:val="323130"/>
          <w:sz w:val="22"/>
        </w:rPr>
        <w:t>tab</w:t>
      </w:r>
      <w:r>
        <w:rPr>
          <w:color w:val="323130"/>
          <w:spacing w:val="-5"/>
          <w:sz w:val="22"/>
        </w:rPr>
        <w:t xml:space="preserve"> </w:t>
      </w:r>
      <w:r>
        <w:rPr>
          <w:color w:val="323130"/>
          <w:sz w:val="22"/>
        </w:rPr>
        <w:t>on</w:t>
      </w:r>
      <w:r>
        <w:rPr>
          <w:color w:val="323130"/>
          <w:spacing w:val="-6"/>
          <w:sz w:val="22"/>
        </w:rPr>
        <w:t xml:space="preserve"> </w:t>
      </w:r>
      <w:r>
        <w:rPr>
          <w:color w:val="323130"/>
          <w:sz w:val="22"/>
        </w:rPr>
        <w:t>the</w:t>
      </w:r>
      <w:r>
        <w:rPr>
          <w:color w:val="323130"/>
          <w:spacing w:val="-5"/>
          <w:sz w:val="22"/>
        </w:rPr>
        <w:t xml:space="preserve"> </w:t>
      </w:r>
      <w:r>
        <w:rPr>
          <w:color w:val="323130"/>
          <w:sz w:val="22"/>
        </w:rPr>
        <w:t>unit</w:t>
      </w:r>
      <w:r>
        <w:rPr>
          <w:color w:val="323130"/>
          <w:spacing w:val="-5"/>
          <w:sz w:val="22"/>
        </w:rPr>
        <w:t xml:space="preserve"> </w:t>
      </w:r>
      <w:r>
        <w:rPr>
          <w:color w:val="323130"/>
          <w:sz w:val="22"/>
        </w:rPr>
        <w:t>CloudDeakin</w:t>
      </w:r>
      <w:r>
        <w:rPr>
          <w:color w:val="323130"/>
          <w:spacing w:val="-4"/>
          <w:sz w:val="22"/>
        </w:rPr>
        <w:t xml:space="preserve"> </w:t>
      </w:r>
      <w:r>
        <w:rPr>
          <w:color w:val="323130"/>
          <w:sz w:val="22"/>
        </w:rPr>
        <w:t>site.</w:t>
      </w:r>
      <w:r>
        <w:rPr>
          <w:color w:val="323130"/>
          <w:spacing w:val="-4"/>
          <w:sz w:val="22"/>
        </w:rPr>
        <w:t xml:space="preserve"> </w:t>
      </w:r>
      <w:r>
        <w:rPr>
          <w:color w:val="323130"/>
          <w:sz w:val="22"/>
        </w:rPr>
        <w:t>All</w:t>
      </w:r>
      <w:r>
        <w:rPr>
          <w:color w:val="323130"/>
          <w:spacing w:val="-5"/>
          <w:sz w:val="22"/>
        </w:rPr>
        <w:t xml:space="preserve"> </w:t>
      </w:r>
      <w:r>
        <w:rPr>
          <w:color w:val="323130"/>
          <w:sz w:val="22"/>
        </w:rPr>
        <w:t>requests</w:t>
      </w:r>
      <w:r>
        <w:rPr>
          <w:color w:val="323130"/>
          <w:spacing w:val="-4"/>
          <w:sz w:val="22"/>
        </w:rPr>
        <w:t xml:space="preserve"> </w:t>
      </w:r>
      <w:r>
        <w:rPr>
          <w:color w:val="323130"/>
          <w:sz w:val="22"/>
        </w:rPr>
        <w:t>for</w:t>
      </w:r>
      <w:r>
        <w:rPr>
          <w:color w:val="323130"/>
          <w:spacing w:val="-5"/>
          <w:sz w:val="22"/>
        </w:rPr>
        <w:t xml:space="preserve"> </w:t>
      </w:r>
      <w:r>
        <w:rPr>
          <w:color w:val="323130"/>
          <w:sz w:val="22"/>
        </w:rPr>
        <w:t>extensions</w:t>
      </w:r>
      <w:r>
        <w:rPr>
          <w:color w:val="323130"/>
          <w:spacing w:val="-5"/>
          <w:sz w:val="22"/>
        </w:rPr>
        <w:t xml:space="preserve"> </w:t>
      </w:r>
      <w:r>
        <w:rPr>
          <w:color w:val="323130"/>
          <w:sz w:val="22"/>
        </w:rPr>
        <w:t>should</w:t>
      </w:r>
      <w:r>
        <w:rPr>
          <w:color w:val="323130"/>
          <w:spacing w:val="-5"/>
          <w:sz w:val="22"/>
        </w:rPr>
        <w:t xml:space="preserve"> </w:t>
      </w:r>
      <w:r>
        <w:rPr>
          <w:color w:val="323130"/>
          <w:sz w:val="22"/>
        </w:rPr>
        <w:t>be</w:t>
      </w:r>
      <w:r>
        <w:rPr>
          <w:color w:val="323130"/>
          <w:spacing w:val="-6"/>
          <w:sz w:val="22"/>
        </w:rPr>
        <w:t xml:space="preserve"> </w:t>
      </w:r>
      <w:r>
        <w:rPr>
          <w:color w:val="323130"/>
          <w:sz w:val="22"/>
        </w:rPr>
        <w:t>supported</w:t>
      </w:r>
      <w:r>
        <w:rPr>
          <w:color w:val="323130"/>
          <w:spacing w:val="1"/>
          <w:sz w:val="22"/>
        </w:rPr>
        <w:t xml:space="preserve"> </w:t>
      </w:r>
      <w:r>
        <w:rPr>
          <w:color w:val="323130"/>
          <w:sz w:val="22"/>
        </w:rPr>
        <w:t>by</w:t>
      </w:r>
      <w:r>
        <w:rPr>
          <w:color w:val="323130"/>
          <w:spacing w:val="-2"/>
          <w:sz w:val="22"/>
        </w:rPr>
        <w:t xml:space="preserve"> </w:t>
      </w:r>
      <w:r>
        <w:rPr>
          <w:color w:val="323130"/>
          <w:sz w:val="22"/>
        </w:rPr>
        <w:t>appropriate</w:t>
      </w:r>
      <w:r>
        <w:rPr>
          <w:color w:val="323130"/>
          <w:spacing w:val="-1"/>
          <w:sz w:val="22"/>
        </w:rPr>
        <w:t xml:space="preserve"> </w:t>
      </w:r>
      <w:r>
        <w:rPr>
          <w:color w:val="323130"/>
          <w:sz w:val="22"/>
        </w:rPr>
        <w:t>evidence</w:t>
      </w:r>
      <w:r>
        <w:rPr>
          <w:color w:val="323130"/>
          <w:spacing w:val="-3"/>
          <w:sz w:val="22"/>
        </w:rPr>
        <w:t xml:space="preserve"> </w:t>
      </w:r>
      <w:r>
        <w:rPr>
          <w:color w:val="323130"/>
          <w:sz w:val="22"/>
        </w:rPr>
        <w:t>(e.g.,</w:t>
      </w:r>
      <w:r>
        <w:rPr>
          <w:color w:val="323130"/>
          <w:spacing w:val="-1"/>
          <w:sz w:val="22"/>
        </w:rPr>
        <w:t xml:space="preserve"> </w:t>
      </w:r>
      <w:r>
        <w:rPr>
          <w:color w:val="323130"/>
          <w:sz w:val="22"/>
        </w:rPr>
        <w:t>a</w:t>
      </w:r>
      <w:r>
        <w:rPr>
          <w:color w:val="323130"/>
          <w:spacing w:val="-2"/>
          <w:sz w:val="22"/>
        </w:rPr>
        <w:t xml:space="preserve"> </w:t>
      </w:r>
      <w:r>
        <w:rPr>
          <w:color w:val="323130"/>
          <w:sz w:val="22"/>
        </w:rPr>
        <w:t>medical</w:t>
      </w:r>
      <w:r>
        <w:rPr>
          <w:color w:val="323130"/>
          <w:spacing w:val="-1"/>
          <w:sz w:val="22"/>
        </w:rPr>
        <w:t xml:space="preserve"> </w:t>
      </w:r>
      <w:r>
        <w:rPr>
          <w:color w:val="323130"/>
          <w:sz w:val="22"/>
        </w:rPr>
        <w:t>certificate</w:t>
      </w:r>
      <w:r>
        <w:rPr>
          <w:color w:val="323130"/>
          <w:spacing w:val="-1"/>
          <w:sz w:val="22"/>
        </w:rPr>
        <w:t xml:space="preserve"> </w:t>
      </w:r>
      <w:r>
        <w:rPr>
          <w:color w:val="323130"/>
          <w:sz w:val="22"/>
        </w:rPr>
        <w:t>in</w:t>
      </w:r>
      <w:r>
        <w:rPr>
          <w:color w:val="323130"/>
          <w:spacing w:val="-2"/>
          <w:sz w:val="22"/>
        </w:rPr>
        <w:t xml:space="preserve"> </w:t>
      </w:r>
      <w:r>
        <w:rPr>
          <w:color w:val="323130"/>
          <w:sz w:val="22"/>
        </w:rPr>
        <w:t>the</w:t>
      </w:r>
      <w:r>
        <w:rPr>
          <w:color w:val="323130"/>
          <w:spacing w:val="-1"/>
          <w:sz w:val="22"/>
        </w:rPr>
        <w:t xml:space="preserve"> </w:t>
      </w:r>
      <w:r>
        <w:rPr>
          <w:color w:val="323130"/>
          <w:sz w:val="22"/>
        </w:rPr>
        <w:t>case</w:t>
      </w:r>
      <w:r>
        <w:rPr>
          <w:color w:val="323130"/>
          <w:spacing w:val="-2"/>
          <w:sz w:val="22"/>
        </w:rPr>
        <w:t xml:space="preserve"> </w:t>
      </w:r>
      <w:r>
        <w:rPr>
          <w:color w:val="323130"/>
          <w:sz w:val="22"/>
        </w:rPr>
        <w:t>of</w:t>
      </w:r>
      <w:r>
        <w:rPr>
          <w:color w:val="323130"/>
          <w:spacing w:val="-1"/>
          <w:sz w:val="22"/>
        </w:rPr>
        <w:t xml:space="preserve"> </w:t>
      </w:r>
      <w:r>
        <w:rPr>
          <w:color w:val="323130"/>
          <w:sz w:val="22"/>
        </w:rPr>
        <w:t>ill</w:t>
      </w:r>
      <w:r>
        <w:rPr>
          <w:color w:val="323130"/>
          <w:spacing w:val="-2"/>
          <w:sz w:val="22"/>
        </w:rPr>
        <w:t xml:space="preserve"> </w:t>
      </w:r>
      <w:r>
        <w:rPr>
          <w:color w:val="323130"/>
          <w:sz w:val="22"/>
        </w:rPr>
        <w:t>health).</w:t>
      </w:r>
    </w:p>
    <w:p>
      <w:pPr>
        <w:pStyle w:val="8"/>
        <w:spacing w:before="8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2792730</wp:posOffset>
            </wp:positionH>
            <wp:positionV relativeFrom="paragraph">
              <wp:posOffset>254635</wp:posOffset>
            </wp:positionV>
            <wp:extent cx="1853565" cy="20199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294" cy="20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4"/>
        <w:rPr>
          <w:sz w:val="27"/>
        </w:rPr>
      </w:pPr>
    </w:p>
    <w:p>
      <w:pPr>
        <w:pStyle w:val="8"/>
        <w:spacing w:line="273" w:lineRule="auto"/>
        <w:ind w:left="151" w:right="292"/>
        <w:jc w:val="both"/>
      </w:pPr>
      <w:r>
        <w:rPr>
          <w:color w:val="323130"/>
          <w:spacing w:val="-1"/>
        </w:rPr>
        <w:t>Applications</w:t>
      </w:r>
      <w:r>
        <w:rPr>
          <w:color w:val="323130"/>
          <w:spacing w:val="-11"/>
        </w:rPr>
        <w:t xml:space="preserve"> </w:t>
      </w:r>
      <w:r>
        <w:rPr>
          <w:color w:val="323130"/>
          <w:spacing w:val="-1"/>
        </w:rPr>
        <w:t>for</w:t>
      </w:r>
      <w:r>
        <w:rPr>
          <w:color w:val="323130"/>
          <w:spacing w:val="-11"/>
        </w:rPr>
        <w:t xml:space="preserve"> </w:t>
      </w:r>
      <w:r>
        <w:rPr>
          <w:color w:val="323130"/>
          <w:spacing w:val="-1"/>
        </w:rPr>
        <w:t>extensions</w:t>
      </w:r>
      <w:r>
        <w:rPr>
          <w:color w:val="323130"/>
          <w:spacing w:val="-11"/>
        </w:rPr>
        <w:t xml:space="preserve"> </w:t>
      </w:r>
      <w:r>
        <w:rPr>
          <w:color w:val="323130"/>
          <w:spacing w:val="-1"/>
        </w:rPr>
        <w:t>after</w:t>
      </w:r>
      <w:r>
        <w:rPr>
          <w:color w:val="323130"/>
          <w:spacing w:val="-11"/>
        </w:rPr>
        <w:t xml:space="preserve"> </w:t>
      </w:r>
      <w:r>
        <w:rPr>
          <w:color w:val="323130"/>
          <w:spacing w:val="-1"/>
        </w:rPr>
        <w:t>12</w:t>
      </w:r>
      <w:r>
        <w:rPr>
          <w:color w:val="323130"/>
          <w:spacing w:val="-11"/>
        </w:rPr>
        <w:t xml:space="preserve"> </w:t>
      </w:r>
      <w:r>
        <w:rPr>
          <w:color w:val="323130"/>
          <w:spacing w:val="-1"/>
        </w:rPr>
        <w:t>noon</w:t>
      </w:r>
      <w:r>
        <w:rPr>
          <w:color w:val="323130"/>
          <w:spacing w:val="-11"/>
        </w:rPr>
        <w:t xml:space="preserve"> </w:t>
      </w:r>
      <w:r>
        <w:rPr>
          <w:color w:val="323130"/>
          <w:spacing w:val="-1"/>
        </w:rPr>
        <w:t>on</w:t>
      </w:r>
      <w:r>
        <w:rPr>
          <w:color w:val="323130"/>
          <w:spacing w:val="-11"/>
        </w:rPr>
        <w:t xml:space="preserve"> </w:t>
      </w:r>
      <w:r>
        <w:rPr>
          <w:color w:val="323130"/>
          <w:spacing w:val="-1"/>
        </w:rPr>
        <w:t>the</w:t>
      </w:r>
      <w:r>
        <w:rPr>
          <w:color w:val="323130"/>
          <w:spacing w:val="-11"/>
        </w:rPr>
        <w:t xml:space="preserve"> </w:t>
      </w:r>
      <w:r>
        <w:rPr>
          <w:color w:val="323130"/>
          <w:spacing w:val="-1"/>
        </w:rPr>
        <w:t>submission</w:t>
      </w:r>
      <w:r>
        <w:rPr>
          <w:color w:val="323130"/>
          <w:spacing w:val="-11"/>
        </w:rPr>
        <w:t xml:space="preserve"> </w:t>
      </w:r>
      <w:r>
        <w:rPr>
          <w:color w:val="323130"/>
        </w:rPr>
        <w:t>date</w:t>
      </w:r>
      <w:r>
        <w:rPr>
          <w:color w:val="323130"/>
          <w:spacing w:val="-11"/>
        </w:rPr>
        <w:t xml:space="preserve"> </w:t>
      </w:r>
      <w:r>
        <w:rPr>
          <w:color w:val="323130"/>
        </w:rPr>
        <w:t>require</w:t>
      </w:r>
      <w:r>
        <w:rPr>
          <w:color w:val="323130"/>
          <w:spacing w:val="-11"/>
        </w:rPr>
        <w:t xml:space="preserve"> </w:t>
      </w:r>
      <w:r>
        <w:rPr>
          <w:color w:val="323130"/>
        </w:rPr>
        <w:t>University</w:t>
      </w:r>
      <w:r>
        <w:rPr>
          <w:color w:val="323130"/>
          <w:spacing w:val="-10"/>
        </w:rPr>
        <w:t xml:space="preserve"> </w:t>
      </w:r>
      <w:r>
        <w:rPr>
          <w:color w:val="323130"/>
        </w:rPr>
        <w:t>level</w:t>
      </w:r>
      <w:r>
        <w:rPr>
          <w:color w:val="323130"/>
          <w:spacing w:val="-10"/>
        </w:rPr>
        <w:t xml:space="preserve"> </w:t>
      </w:r>
      <w:r>
        <w:rPr>
          <w:color w:val="0563C1"/>
          <w:u w:val="single" w:color="000000"/>
        </w:rPr>
        <w:t>special</w:t>
      </w:r>
      <w:r>
        <w:rPr>
          <w:color w:val="0563C1"/>
          <w:spacing w:val="-11"/>
          <w:u w:val="single" w:color="000000"/>
        </w:rPr>
        <w:t xml:space="preserve"> </w:t>
      </w:r>
      <w:r>
        <w:rPr>
          <w:color w:val="0563C1"/>
          <w:u w:val="single" w:color="000000"/>
        </w:rPr>
        <w:t>consideration</w:t>
      </w:r>
      <w:r>
        <w:rPr>
          <w:color w:val="0563C1"/>
          <w:spacing w:val="1"/>
        </w:rPr>
        <w:t xml:space="preserve"> </w:t>
      </w:r>
      <w:r>
        <w:rPr>
          <w:color w:val="323130"/>
        </w:rPr>
        <w:t>and</w:t>
      </w:r>
      <w:r>
        <w:rPr>
          <w:color w:val="323130"/>
          <w:spacing w:val="-2"/>
        </w:rPr>
        <w:t xml:space="preserve"> </w:t>
      </w:r>
      <w:r>
        <w:rPr>
          <w:color w:val="323130"/>
        </w:rPr>
        <w:t>these</w:t>
      </w:r>
      <w:r>
        <w:rPr>
          <w:color w:val="323130"/>
          <w:spacing w:val="-2"/>
        </w:rPr>
        <w:t xml:space="preserve"> </w:t>
      </w:r>
      <w:r>
        <w:rPr>
          <w:color w:val="323130"/>
        </w:rPr>
        <w:t>applications</w:t>
      </w:r>
      <w:r>
        <w:rPr>
          <w:color w:val="323130"/>
          <w:spacing w:val="-2"/>
        </w:rPr>
        <w:t xml:space="preserve"> </w:t>
      </w:r>
      <w:r>
        <w:rPr>
          <w:color w:val="323130"/>
        </w:rPr>
        <w:t>must</w:t>
      </w:r>
      <w:r>
        <w:rPr>
          <w:color w:val="323130"/>
          <w:spacing w:val="-2"/>
        </w:rPr>
        <w:t xml:space="preserve"> </w:t>
      </w:r>
      <w:r>
        <w:rPr>
          <w:color w:val="323130"/>
        </w:rPr>
        <w:t>be</w:t>
      </w:r>
      <w:r>
        <w:rPr>
          <w:color w:val="323130"/>
          <w:spacing w:val="-2"/>
        </w:rPr>
        <w:t xml:space="preserve"> </w:t>
      </w:r>
      <w:r>
        <w:rPr>
          <w:color w:val="323130"/>
        </w:rPr>
        <w:t>must</w:t>
      </w:r>
      <w:r>
        <w:rPr>
          <w:color w:val="323130"/>
          <w:spacing w:val="-2"/>
        </w:rPr>
        <w:t xml:space="preserve"> </w:t>
      </w:r>
      <w:r>
        <w:rPr>
          <w:color w:val="323130"/>
        </w:rPr>
        <w:t>be</w:t>
      </w:r>
      <w:r>
        <w:rPr>
          <w:color w:val="323130"/>
          <w:spacing w:val="-2"/>
        </w:rPr>
        <w:t xml:space="preserve"> </w:t>
      </w:r>
      <w:r>
        <w:rPr>
          <w:color w:val="323130"/>
        </w:rPr>
        <w:t>submitted</w:t>
      </w:r>
      <w:r>
        <w:rPr>
          <w:color w:val="323130"/>
          <w:spacing w:val="-2"/>
        </w:rPr>
        <w:t xml:space="preserve"> </w:t>
      </w:r>
      <w:r>
        <w:rPr>
          <w:color w:val="323130"/>
        </w:rPr>
        <w:t>via</w:t>
      </w:r>
      <w:r>
        <w:rPr>
          <w:color w:val="323130"/>
          <w:spacing w:val="-2"/>
        </w:rPr>
        <w:t xml:space="preserve"> </w:t>
      </w:r>
      <w:r>
        <w:rPr>
          <w:color w:val="323130"/>
        </w:rPr>
        <w:t>StudentConnect in</w:t>
      </w:r>
      <w:r>
        <w:rPr>
          <w:color w:val="323130"/>
          <w:spacing w:val="-2"/>
        </w:rPr>
        <w:t xml:space="preserve"> </w:t>
      </w:r>
      <w:r>
        <w:rPr>
          <w:color w:val="323130"/>
        </w:rPr>
        <w:t>your</w:t>
      </w:r>
      <w:r>
        <w:rPr>
          <w:color w:val="323130"/>
          <w:spacing w:val="-2"/>
        </w:rPr>
        <w:t xml:space="preserve"> </w:t>
      </w:r>
      <w:r>
        <w:rPr>
          <w:color w:val="323130"/>
        </w:rPr>
        <w:t>DeakinSync</w:t>
      </w:r>
      <w:r>
        <w:rPr>
          <w:color w:val="323130"/>
          <w:spacing w:val="-2"/>
        </w:rPr>
        <w:t xml:space="preserve"> </w:t>
      </w:r>
      <w:r>
        <w:rPr>
          <w:color w:val="323130"/>
        </w:rPr>
        <w:t>site.</w:t>
      </w:r>
    </w:p>
    <w:p>
      <w:pPr>
        <w:pStyle w:val="8"/>
        <w:rPr>
          <w:sz w:val="26"/>
        </w:rPr>
      </w:pPr>
    </w:p>
    <w:p>
      <w:pPr>
        <w:pStyle w:val="8"/>
        <w:spacing w:before="6"/>
        <w:rPr>
          <w:sz w:val="26"/>
        </w:rPr>
      </w:pPr>
    </w:p>
    <w:p>
      <w:pPr>
        <w:pStyle w:val="2"/>
        <w:ind w:left="151"/>
      </w:pPr>
      <w:r>
        <w:t>Late</w:t>
      </w:r>
      <w:r>
        <w:rPr>
          <w:spacing w:val="-3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penalties</w:t>
      </w:r>
    </w:p>
    <w:p>
      <w:pPr>
        <w:pStyle w:val="8"/>
        <w:spacing w:before="242" w:line="276" w:lineRule="auto"/>
        <w:ind w:left="140" w:right="292"/>
        <w:jc w:val="both"/>
      </w:pPr>
      <w:r>
        <w:t>If you submit an assessment task after the due date without an approved extension or special consideration,</w:t>
      </w:r>
      <w:r>
        <w:rPr>
          <w:spacing w:val="1"/>
        </w:rPr>
        <w:t xml:space="preserve"> </w:t>
      </w:r>
      <w:r>
        <w:t>5% will be deducted from the available marks (60%) for each day after the due date up to seven days*. Work</w:t>
      </w:r>
      <w:r>
        <w:rPr>
          <w:spacing w:val="-47"/>
        </w:rPr>
        <w:t xml:space="preserve"> </w:t>
      </w:r>
      <w:r>
        <w:t>submitted more than seven days after the due date will not be marked and will receive 0% for the task. The</w:t>
      </w:r>
      <w:r>
        <w:rPr>
          <w:spacing w:val="1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Chair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refuse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unreasonable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impracticable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date.</w:t>
      </w:r>
      <w:r>
        <w:rPr>
          <w:spacing w:val="1"/>
        </w:rPr>
        <w:t xml:space="preserve"> </w:t>
      </w:r>
      <w:r>
        <w:t>*'Day'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calendar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submissions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submissions.</w:t>
      </w:r>
    </w:p>
    <w:p>
      <w:pPr>
        <w:pStyle w:val="8"/>
        <w:spacing w:before="7"/>
        <w:rPr>
          <w:sz w:val="25"/>
        </w:rPr>
      </w:pPr>
    </w:p>
    <w:p>
      <w:pPr>
        <w:pStyle w:val="8"/>
        <w:spacing w:line="273" w:lineRule="auto"/>
        <w:ind w:left="140"/>
      </w:pPr>
      <w:r>
        <w:t>An</w:t>
      </w:r>
      <w:r>
        <w:rPr>
          <w:spacing w:val="12"/>
        </w:rPr>
        <w:t xml:space="preserve"> </w:t>
      </w:r>
      <w:r>
        <w:t>example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calculation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late</w:t>
      </w:r>
      <w:r>
        <w:rPr>
          <w:spacing w:val="12"/>
        </w:rPr>
        <w:t xml:space="preserve"> </w:t>
      </w:r>
      <w:r>
        <w:t>penalty</w:t>
      </w:r>
      <w:r>
        <w:rPr>
          <w:spacing w:val="12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assignment</w:t>
      </w:r>
      <w:r>
        <w:rPr>
          <w:spacing w:val="13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due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Thursday</w:t>
      </w:r>
      <w:r>
        <w:rPr>
          <w:spacing w:val="1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8:00pm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>
      <w:pPr>
        <w:pStyle w:val="10"/>
        <w:numPr>
          <w:ilvl w:val="0"/>
          <w:numId w:val="1"/>
        </w:numPr>
        <w:tabs>
          <w:tab w:val="left" w:pos="848"/>
          <w:tab w:val="left" w:pos="849"/>
        </w:tabs>
        <w:spacing w:before="5" w:after="0" w:line="240" w:lineRule="auto"/>
        <w:ind w:left="849" w:right="0" w:hanging="359"/>
        <w:jc w:val="left"/>
        <w:rPr>
          <w:rFonts w:ascii="Symbol" w:hAnsi="Symbol"/>
          <w:sz w:val="22"/>
        </w:rPr>
      </w:pP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>day</w:t>
      </w:r>
      <w:r>
        <w:rPr>
          <w:spacing w:val="-3"/>
          <w:sz w:val="22"/>
        </w:rPr>
        <w:t xml:space="preserve"> </w:t>
      </w:r>
      <w:r>
        <w:rPr>
          <w:sz w:val="22"/>
        </w:rPr>
        <w:t>late:</w:t>
      </w:r>
      <w:r>
        <w:rPr>
          <w:spacing w:val="-4"/>
          <w:sz w:val="22"/>
        </w:rPr>
        <w:t xml:space="preserve"> </w:t>
      </w:r>
      <w:r>
        <w:rPr>
          <w:sz w:val="22"/>
        </w:rPr>
        <w:t>submitted</w:t>
      </w:r>
      <w:r>
        <w:rPr>
          <w:spacing w:val="-3"/>
          <w:sz w:val="22"/>
        </w:rPr>
        <w:t xml:space="preserve"> </w:t>
      </w:r>
      <w:r>
        <w:rPr>
          <w:sz w:val="22"/>
        </w:rPr>
        <w:t>after</w:t>
      </w:r>
      <w:r>
        <w:rPr>
          <w:spacing w:val="-4"/>
          <w:sz w:val="22"/>
        </w:rPr>
        <w:t xml:space="preserve"> </w:t>
      </w:r>
      <w:r>
        <w:rPr>
          <w:sz w:val="22"/>
        </w:rPr>
        <w:t>Thursday</w:t>
      </w:r>
      <w:r>
        <w:rPr>
          <w:spacing w:val="-3"/>
          <w:sz w:val="22"/>
        </w:rPr>
        <w:t xml:space="preserve"> </w:t>
      </w:r>
      <w:r>
        <w:rPr>
          <w:sz w:val="22"/>
        </w:rPr>
        <w:t>11:59pm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before</w:t>
      </w:r>
      <w:r>
        <w:rPr>
          <w:spacing w:val="-3"/>
          <w:sz w:val="22"/>
        </w:rPr>
        <w:t xml:space="preserve"> </w:t>
      </w:r>
      <w:r>
        <w:rPr>
          <w:sz w:val="22"/>
        </w:rPr>
        <w:t>Friday</w:t>
      </w:r>
      <w:r>
        <w:rPr>
          <w:spacing w:val="-4"/>
          <w:sz w:val="22"/>
        </w:rPr>
        <w:t xml:space="preserve"> </w:t>
      </w:r>
      <w:r>
        <w:rPr>
          <w:sz w:val="22"/>
        </w:rPr>
        <w:t>11:59pm–</w:t>
      </w:r>
      <w:r>
        <w:rPr>
          <w:spacing w:val="-3"/>
          <w:sz w:val="22"/>
        </w:rPr>
        <w:t xml:space="preserve"> </w:t>
      </w:r>
      <w:r>
        <w:rPr>
          <w:sz w:val="22"/>
        </w:rPr>
        <w:t>5%</w:t>
      </w:r>
      <w:r>
        <w:rPr>
          <w:spacing w:val="-4"/>
          <w:sz w:val="22"/>
        </w:rPr>
        <w:t xml:space="preserve"> </w:t>
      </w:r>
      <w:r>
        <w:rPr>
          <w:sz w:val="22"/>
        </w:rPr>
        <w:t>penalty.</w:t>
      </w: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41" w:after="0" w:line="240" w:lineRule="auto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>days</w:t>
      </w:r>
      <w:r>
        <w:rPr>
          <w:spacing w:val="-3"/>
          <w:sz w:val="22"/>
        </w:rPr>
        <w:t xml:space="preserve"> </w:t>
      </w:r>
      <w:r>
        <w:rPr>
          <w:sz w:val="22"/>
        </w:rPr>
        <w:t>late:</w:t>
      </w:r>
      <w:r>
        <w:rPr>
          <w:spacing w:val="-3"/>
          <w:sz w:val="22"/>
        </w:rPr>
        <w:t xml:space="preserve"> </w:t>
      </w:r>
      <w:r>
        <w:rPr>
          <w:sz w:val="22"/>
        </w:rPr>
        <w:t>submitted</w:t>
      </w:r>
      <w:r>
        <w:rPr>
          <w:spacing w:val="-3"/>
          <w:sz w:val="22"/>
        </w:rPr>
        <w:t xml:space="preserve"> </w:t>
      </w:r>
      <w:r>
        <w:rPr>
          <w:sz w:val="22"/>
        </w:rPr>
        <w:t>after</w:t>
      </w:r>
      <w:r>
        <w:rPr>
          <w:spacing w:val="-3"/>
          <w:sz w:val="22"/>
        </w:rPr>
        <w:t xml:space="preserve"> </w:t>
      </w:r>
      <w:r>
        <w:rPr>
          <w:sz w:val="22"/>
        </w:rPr>
        <w:t>Friday</w:t>
      </w:r>
      <w:r>
        <w:rPr>
          <w:spacing w:val="-3"/>
          <w:sz w:val="22"/>
        </w:rPr>
        <w:t xml:space="preserve"> </w:t>
      </w:r>
      <w:r>
        <w:rPr>
          <w:sz w:val="22"/>
        </w:rPr>
        <w:t>11:59pm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before</w:t>
      </w:r>
      <w:r>
        <w:rPr>
          <w:spacing w:val="-3"/>
          <w:sz w:val="22"/>
        </w:rPr>
        <w:t xml:space="preserve"> </w:t>
      </w:r>
      <w:r>
        <w:rPr>
          <w:sz w:val="22"/>
        </w:rPr>
        <w:t>Saturday</w:t>
      </w:r>
      <w:r>
        <w:rPr>
          <w:spacing w:val="-3"/>
          <w:sz w:val="22"/>
        </w:rPr>
        <w:t xml:space="preserve"> </w:t>
      </w:r>
      <w:r>
        <w:rPr>
          <w:sz w:val="22"/>
        </w:rPr>
        <w:t>11:59pm</w:t>
      </w:r>
      <w:r>
        <w:rPr>
          <w:spacing w:val="-5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10%</w:t>
      </w:r>
      <w:r>
        <w:rPr>
          <w:spacing w:val="-4"/>
          <w:sz w:val="22"/>
        </w:rPr>
        <w:t xml:space="preserve"> </w:t>
      </w:r>
      <w:r>
        <w:rPr>
          <w:sz w:val="22"/>
        </w:rPr>
        <w:t>penalty.</w:t>
      </w: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42" w:after="0" w:line="240" w:lineRule="auto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3</w:t>
      </w:r>
      <w:r>
        <w:rPr>
          <w:spacing w:val="-4"/>
          <w:sz w:val="22"/>
        </w:rPr>
        <w:t xml:space="preserve"> </w:t>
      </w:r>
      <w:r>
        <w:rPr>
          <w:sz w:val="22"/>
        </w:rPr>
        <w:t>days</w:t>
      </w:r>
      <w:r>
        <w:rPr>
          <w:spacing w:val="-3"/>
          <w:sz w:val="22"/>
        </w:rPr>
        <w:t xml:space="preserve"> </w:t>
      </w:r>
      <w:r>
        <w:rPr>
          <w:sz w:val="22"/>
        </w:rPr>
        <w:t>late:</w:t>
      </w:r>
      <w:r>
        <w:rPr>
          <w:spacing w:val="-3"/>
          <w:sz w:val="22"/>
        </w:rPr>
        <w:t xml:space="preserve"> </w:t>
      </w:r>
      <w:r>
        <w:rPr>
          <w:sz w:val="22"/>
        </w:rPr>
        <w:t>submitted</w:t>
      </w:r>
      <w:r>
        <w:rPr>
          <w:spacing w:val="-3"/>
          <w:sz w:val="22"/>
        </w:rPr>
        <w:t xml:space="preserve"> </w:t>
      </w:r>
      <w:r>
        <w:rPr>
          <w:sz w:val="22"/>
        </w:rPr>
        <w:t>after</w:t>
      </w:r>
      <w:r>
        <w:rPr>
          <w:spacing w:val="-4"/>
          <w:sz w:val="22"/>
        </w:rPr>
        <w:t xml:space="preserve"> </w:t>
      </w:r>
      <w:r>
        <w:rPr>
          <w:sz w:val="22"/>
        </w:rPr>
        <w:t>Saturday</w:t>
      </w:r>
      <w:r>
        <w:rPr>
          <w:spacing w:val="-3"/>
          <w:sz w:val="22"/>
        </w:rPr>
        <w:t xml:space="preserve"> </w:t>
      </w:r>
      <w:r>
        <w:rPr>
          <w:sz w:val="22"/>
        </w:rPr>
        <w:t>11:59pm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before</w:t>
      </w:r>
      <w:r>
        <w:rPr>
          <w:spacing w:val="-3"/>
          <w:sz w:val="22"/>
        </w:rPr>
        <w:t xml:space="preserve"> </w:t>
      </w:r>
      <w:r>
        <w:rPr>
          <w:sz w:val="22"/>
        </w:rPr>
        <w:t>Sunday</w:t>
      </w:r>
      <w:r>
        <w:rPr>
          <w:spacing w:val="-4"/>
          <w:sz w:val="22"/>
        </w:rPr>
        <w:t xml:space="preserve"> </w:t>
      </w:r>
      <w:r>
        <w:rPr>
          <w:sz w:val="22"/>
        </w:rPr>
        <w:t>11:59pm</w:t>
      </w:r>
      <w:r>
        <w:rPr>
          <w:spacing w:val="-5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15%</w:t>
      </w:r>
      <w:r>
        <w:rPr>
          <w:spacing w:val="-3"/>
          <w:sz w:val="22"/>
        </w:rPr>
        <w:t xml:space="preserve"> </w:t>
      </w:r>
      <w:r>
        <w:rPr>
          <w:sz w:val="22"/>
        </w:rPr>
        <w:t>penalty.</w:t>
      </w: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41" w:after="0" w:line="240" w:lineRule="auto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4</w:t>
      </w:r>
      <w:r>
        <w:rPr>
          <w:spacing w:val="-4"/>
          <w:sz w:val="22"/>
        </w:rPr>
        <w:t xml:space="preserve"> </w:t>
      </w:r>
      <w:r>
        <w:rPr>
          <w:sz w:val="22"/>
        </w:rPr>
        <w:t>days</w:t>
      </w:r>
      <w:r>
        <w:rPr>
          <w:spacing w:val="-3"/>
          <w:sz w:val="22"/>
        </w:rPr>
        <w:t xml:space="preserve"> </w:t>
      </w:r>
      <w:r>
        <w:rPr>
          <w:sz w:val="22"/>
        </w:rPr>
        <w:t>late:</w:t>
      </w:r>
      <w:r>
        <w:rPr>
          <w:spacing w:val="-3"/>
          <w:sz w:val="22"/>
        </w:rPr>
        <w:t xml:space="preserve"> </w:t>
      </w:r>
      <w:r>
        <w:rPr>
          <w:sz w:val="22"/>
        </w:rPr>
        <w:t>submitted</w:t>
      </w:r>
      <w:r>
        <w:rPr>
          <w:spacing w:val="-3"/>
          <w:sz w:val="22"/>
        </w:rPr>
        <w:t xml:space="preserve"> </w:t>
      </w:r>
      <w:r>
        <w:rPr>
          <w:sz w:val="22"/>
        </w:rPr>
        <w:t>after</w:t>
      </w:r>
      <w:r>
        <w:rPr>
          <w:spacing w:val="-3"/>
          <w:sz w:val="22"/>
        </w:rPr>
        <w:t xml:space="preserve"> </w:t>
      </w:r>
      <w:r>
        <w:rPr>
          <w:sz w:val="22"/>
        </w:rPr>
        <w:t>Sunday</w:t>
      </w:r>
      <w:r>
        <w:rPr>
          <w:spacing w:val="-3"/>
          <w:sz w:val="22"/>
        </w:rPr>
        <w:t xml:space="preserve"> </w:t>
      </w:r>
      <w:r>
        <w:rPr>
          <w:sz w:val="22"/>
        </w:rPr>
        <w:t>11:59pm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before</w:t>
      </w:r>
      <w:r>
        <w:rPr>
          <w:spacing w:val="-3"/>
          <w:sz w:val="22"/>
        </w:rPr>
        <w:t xml:space="preserve"> </w:t>
      </w:r>
      <w:r>
        <w:rPr>
          <w:sz w:val="22"/>
        </w:rPr>
        <w:t>Monday</w:t>
      </w:r>
      <w:r>
        <w:rPr>
          <w:spacing w:val="-3"/>
          <w:sz w:val="22"/>
        </w:rPr>
        <w:t xml:space="preserve"> </w:t>
      </w:r>
      <w:r>
        <w:rPr>
          <w:sz w:val="22"/>
        </w:rPr>
        <w:t>11:59pm</w:t>
      </w:r>
      <w:r>
        <w:rPr>
          <w:spacing w:val="-5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20%</w:t>
      </w:r>
      <w:r>
        <w:rPr>
          <w:spacing w:val="-3"/>
          <w:sz w:val="22"/>
        </w:rPr>
        <w:t xml:space="preserve"> </w:t>
      </w:r>
      <w:r>
        <w:rPr>
          <w:sz w:val="22"/>
        </w:rPr>
        <w:t>penalty.</w:t>
      </w: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36" w:after="0" w:line="240" w:lineRule="auto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5</w:t>
      </w:r>
      <w:r>
        <w:rPr>
          <w:spacing w:val="-4"/>
          <w:sz w:val="22"/>
        </w:rPr>
        <w:t xml:space="preserve"> </w:t>
      </w:r>
      <w:r>
        <w:rPr>
          <w:sz w:val="22"/>
        </w:rPr>
        <w:t>days</w:t>
      </w:r>
      <w:r>
        <w:rPr>
          <w:spacing w:val="-3"/>
          <w:sz w:val="22"/>
        </w:rPr>
        <w:t xml:space="preserve"> </w:t>
      </w:r>
      <w:r>
        <w:rPr>
          <w:sz w:val="22"/>
        </w:rPr>
        <w:t>late:</w:t>
      </w:r>
      <w:r>
        <w:rPr>
          <w:spacing w:val="-3"/>
          <w:sz w:val="22"/>
        </w:rPr>
        <w:t xml:space="preserve"> </w:t>
      </w:r>
      <w:r>
        <w:rPr>
          <w:sz w:val="22"/>
        </w:rPr>
        <w:t>submitted</w:t>
      </w:r>
      <w:r>
        <w:rPr>
          <w:spacing w:val="-3"/>
          <w:sz w:val="22"/>
        </w:rPr>
        <w:t xml:space="preserve"> </w:t>
      </w:r>
      <w:r>
        <w:rPr>
          <w:sz w:val="22"/>
        </w:rPr>
        <w:t>after</w:t>
      </w:r>
      <w:r>
        <w:rPr>
          <w:spacing w:val="-3"/>
          <w:sz w:val="22"/>
        </w:rPr>
        <w:t xml:space="preserve"> </w:t>
      </w:r>
      <w:r>
        <w:rPr>
          <w:sz w:val="22"/>
        </w:rPr>
        <w:t>Monday</w:t>
      </w:r>
      <w:r>
        <w:rPr>
          <w:spacing w:val="-3"/>
          <w:sz w:val="22"/>
        </w:rPr>
        <w:t xml:space="preserve"> </w:t>
      </w:r>
      <w:r>
        <w:rPr>
          <w:sz w:val="22"/>
        </w:rPr>
        <w:t>11:59pm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before</w:t>
      </w:r>
      <w:r>
        <w:rPr>
          <w:spacing w:val="-3"/>
          <w:sz w:val="22"/>
        </w:rPr>
        <w:t xml:space="preserve"> </w:t>
      </w:r>
      <w:r>
        <w:rPr>
          <w:sz w:val="22"/>
        </w:rPr>
        <w:t>Tuesday</w:t>
      </w:r>
      <w:r>
        <w:rPr>
          <w:spacing w:val="-3"/>
          <w:sz w:val="22"/>
        </w:rPr>
        <w:t xml:space="preserve"> </w:t>
      </w:r>
      <w:r>
        <w:rPr>
          <w:sz w:val="22"/>
        </w:rPr>
        <w:t>11:59pm</w:t>
      </w:r>
      <w:r>
        <w:rPr>
          <w:spacing w:val="-5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25%</w:t>
      </w:r>
      <w:r>
        <w:rPr>
          <w:spacing w:val="-3"/>
          <w:sz w:val="22"/>
        </w:rPr>
        <w:t xml:space="preserve"> </w:t>
      </w:r>
      <w:r>
        <w:rPr>
          <w:sz w:val="22"/>
        </w:rPr>
        <w:t>penalty.</w:t>
      </w: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42" w:after="0" w:line="240" w:lineRule="auto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6</w:t>
      </w:r>
      <w:r>
        <w:rPr>
          <w:spacing w:val="-4"/>
          <w:sz w:val="22"/>
        </w:rPr>
        <w:t xml:space="preserve"> </w:t>
      </w:r>
      <w:r>
        <w:rPr>
          <w:sz w:val="22"/>
        </w:rPr>
        <w:t>days</w:t>
      </w:r>
      <w:r>
        <w:rPr>
          <w:spacing w:val="-3"/>
          <w:sz w:val="22"/>
        </w:rPr>
        <w:t xml:space="preserve"> </w:t>
      </w:r>
      <w:r>
        <w:rPr>
          <w:sz w:val="22"/>
        </w:rPr>
        <w:t>late:</w:t>
      </w:r>
      <w:r>
        <w:rPr>
          <w:spacing w:val="-3"/>
          <w:sz w:val="22"/>
        </w:rPr>
        <w:t xml:space="preserve"> </w:t>
      </w:r>
      <w:r>
        <w:rPr>
          <w:sz w:val="22"/>
        </w:rPr>
        <w:t>submitted</w:t>
      </w:r>
      <w:r>
        <w:rPr>
          <w:spacing w:val="-4"/>
          <w:sz w:val="22"/>
        </w:rPr>
        <w:t xml:space="preserve"> </w:t>
      </w:r>
      <w:r>
        <w:rPr>
          <w:sz w:val="22"/>
        </w:rPr>
        <w:t>after</w:t>
      </w:r>
      <w:r>
        <w:rPr>
          <w:spacing w:val="-4"/>
          <w:sz w:val="22"/>
        </w:rPr>
        <w:t xml:space="preserve"> </w:t>
      </w:r>
      <w:r>
        <w:rPr>
          <w:sz w:val="22"/>
        </w:rPr>
        <w:t>Tuesday</w:t>
      </w:r>
      <w:r>
        <w:rPr>
          <w:spacing w:val="-3"/>
          <w:sz w:val="22"/>
        </w:rPr>
        <w:t xml:space="preserve"> </w:t>
      </w:r>
      <w:r>
        <w:rPr>
          <w:sz w:val="22"/>
        </w:rPr>
        <w:t>11:59pm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before</w:t>
      </w:r>
      <w:r>
        <w:rPr>
          <w:spacing w:val="-4"/>
          <w:sz w:val="22"/>
        </w:rPr>
        <w:t xml:space="preserve"> </w:t>
      </w:r>
      <w:r>
        <w:rPr>
          <w:sz w:val="22"/>
        </w:rPr>
        <w:t>Wednesday</w:t>
      </w:r>
      <w:r>
        <w:rPr>
          <w:spacing w:val="-3"/>
          <w:sz w:val="22"/>
        </w:rPr>
        <w:t xml:space="preserve"> </w:t>
      </w:r>
      <w:r>
        <w:rPr>
          <w:sz w:val="22"/>
        </w:rPr>
        <w:t>11:59pm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30%</w:t>
      </w:r>
      <w:r>
        <w:rPr>
          <w:spacing w:val="-4"/>
          <w:sz w:val="22"/>
        </w:rPr>
        <w:t xml:space="preserve"> </w:t>
      </w:r>
      <w:r>
        <w:rPr>
          <w:sz w:val="22"/>
        </w:rPr>
        <w:t>penalty.</w:t>
      </w:r>
    </w:p>
    <w:p>
      <w:pPr>
        <w:pStyle w:val="10"/>
        <w:numPr>
          <w:ilvl w:val="0"/>
          <w:numId w:val="1"/>
        </w:numPr>
        <w:tabs>
          <w:tab w:val="left" w:pos="859"/>
          <w:tab w:val="left" w:pos="860"/>
        </w:tabs>
        <w:spacing w:before="41" w:after="0" w:line="240" w:lineRule="auto"/>
        <w:ind w:left="8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7</w:t>
      </w:r>
      <w:r>
        <w:rPr>
          <w:spacing w:val="-4"/>
          <w:sz w:val="22"/>
        </w:rPr>
        <w:t xml:space="preserve"> </w:t>
      </w:r>
      <w:r>
        <w:rPr>
          <w:sz w:val="22"/>
        </w:rPr>
        <w:t>days</w:t>
      </w:r>
      <w:r>
        <w:rPr>
          <w:spacing w:val="-3"/>
          <w:sz w:val="22"/>
        </w:rPr>
        <w:t xml:space="preserve"> </w:t>
      </w:r>
      <w:r>
        <w:rPr>
          <w:sz w:val="22"/>
        </w:rPr>
        <w:t>late:</w:t>
      </w:r>
      <w:r>
        <w:rPr>
          <w:spacing w:val="-3"/>
          <w:sz w:val="22"/>
        </w:rPr>
        <w:t xml:space="preserve"> </w:t>
      </w:r>
      <w:r>
        <w:rPr>
          <w:sz w:val="22"/>
        </w:rPr>
        <w:t>submitted</w:t>
      </w:r>
      <w:r>
        <w:rPr>
          <w:spacing w:val="-4"/>
          <w:sz w:val="22"/>
        </w:rPr>
        <w:t xml:space="preserve"> </w:t>
      </w:r>
      <w:r>
        <w:rPr>
          <w:sz w:val="22"/>
        </w:rPr>
        <w:t>after</w:t>
      </w:r>
      <w:r>
        <w:rPr>
          <w:spacing w:val="-2"/>
          <w:sz w:val="22"/>
        </w:rPr>
        <w:t xml:space="preserve"> </w:t>
      </w:r>
      <w:r>
        <w:rPr>
          <w:sz w:val="22"/>
        </w:rPr>
        <w:t>Wednesday</w:t>
      </w:r>
      <w:r>
        <w:rPr>
          <w:spacing w:val="-3"/>
          <w:sz w:val="22"/>
        </w:rPr>
        <w:t xml:space="preserve"> </w:t>
      </w:r>
      <w:r>
        <w:rPr>
          <w:sz w:val="22"/>
        </w:rPr>
        <w:t>11:59pm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before</w:t>
      </w:r>
      <w:r>
        <w:rPr>
          <w:spacing w:val="-3"/>
          <w:sz w:val="22"/>
        </w:rPr>
        <w:t xml:space="preserve"> </w:t>
      </w:r>
      <w:r>
        <w:rPr>
          <w:sz w:val="22"/>
        </w:rPr>
        <w:t>Thursday</w:t>
      </w:r>
      <w:r>
        <w:rPr>
          <w:spacing w:val="-3"/>
          <w:sz w:val="22"/>
        </w:rPr>
        <w:t xml:space="preserve"> </w:t>
      </w:r>
      <w:r>
        <w:rPr>
          <w:sz w:val="22"/>
        </w:rPr>
        <w:t>11:59pm</w:t>
      </w:r>
      <w:r>
        <w:rPr>
          <w:spacing w:val="-4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35%</w:t>
      </w:r>
      <w:r>
        <w:rPr>
          <w:spacing w:val="-3"/>
          <w:sz w:val="22"/>
        </w:rPr>
        <w:t xml:space="preserve"> </w:t>
      </w:r>
      <w:r>
        <w:rPr>
          <w:sz w:val="22"/>
        </w:rPr>
        <w:t>penalty.</w:t>
      </w:r>
    </w:p>
    <w:p>
      <w:pPr>
        <w:pStyle w:val="8"/>
        <w:spacing w:before="4"/>
        <w:rPr>
          <w:sz w:val="28"/>
        </w:rPr>
      </w:pPr>
    </w:p>
    <w:p>
      <w:pPr>
        <w:pStyle w:val="8"/>
        <w:ind w:left="140"/>
      </w:pPr>
      <w:r>
        <w:t>The</w:t>
      </w:r>
      <w:r>
        <w:rPr>
          <w:spacing w:val="-4"/>
        </w:rPr>
        <w:t xml:space="preserve"> </w:t>
      </w:r>
      <w:r>
        <w:t>Dropbox</w:t>
      </w:r>
      <w:r>
        <w:rPr>
          <w:spacing w:val="-3"/>
        </w:rPr>
        <w:t xml:space="preserve"> </w:t>
      </w:r>
      <w:r>
        <w:t>closes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Thursday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11:59pm</w:t>
      </w:r>
      <w:r>
        <w:rPr>
          <w:spacing w:val="-4"/>
        </w:rPr>
        <w:t xml:space="preserve"> </w:t>
      </w:r>
      <w:r>
        <w:t>AEST/AEDT</w:t>
      </w:r>
      <w:r>
        <w:rPr>
          <w:spacing w:val="-3"/>
        </w:rPr>
        <w:t xml:space="preserve"> </w:t>
      </w:r>
      <w:r>
        <w:t>time.</w:t>
      </w:r>
    </w:p>
    <w:p>
      <w:pPr>
        <w:spacing w:after="0"/>
        <w:sectPr>
          <w:pgSz w:w="11900" w:h="16840"/>
          <w:pgMar w:top="640" w:right="780" w:bottom="760" w:left="940" w:header="0" w:footer="564" w:gutter="0"/>
          <w:cols w:space="720" w:num="1"/>
        </w:sectPr>
      </w:pPr>
    </w:p>
    <w:p>
      <w:pPr>
        <w:pStyle w:val="8"/>
        <w:spacing w:before="1"/>
        <w:rPr>
          <w:sz w:val="26"/>
        </w:rPr>
      </w:pPr>
    </w:p>
    <w:p>
      <w:pPr>
        <w:pStyle w:val="2"/>
        <w:spacing w:before="1"/>
      </w:pPr>
      <w:r>
        <w:t>Referencing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Integrity</w:t>
      </w:r>
    </w:p>
    <w:p>
      <w:pPr>
        <w:pStyle w:val="8"/>
        <w:spacing w:before="242" w:line="276" w:lineRule="auto"/>
        <w:ind w:left="140" w:right="289"/>
        <w:jc w:val="both"/>
      </w:pPr>
      <w:r>
        <w:t>Deakin takes academic integrity very seriously. It is important that you (and if a group task, your group)</w:t>
      </w:r>
      <w:r>
        <w:rPr>
          <w:spacing w:val="1"/>
        </w:rPr>
        <w:t xml:space="preserve"> </w:t>
      </w:r>
      <w:r>
        <w:rPr>
          <w:spacing w:val="-1"/>
        </w:rPr>
        <w:t>complete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own</w:t>
      </w:r>
      <w:r>
        <w:rPr>
          <w:spacing w:val="-13"/>
        </w:rPr>
        <w:t xml:space="preserve"> </w:t>
      </w:r>
      <w:r>
        <w:rPr>
          <w:spacing w:val="-1"/>
        </w:rPr>
        <w:t>work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every</w:t>
      </w:r>
      <w:r>
        <w:rPr>
          <w:spacing w:val="-13"/>
        </w:rPr>
        <w:t xml:space="preserve"> </w:t>
      </w:r>
      <w:r>
        <w:rPr>
          <w:spacing w:val="-1"/>
        </w:rPr>
        <w:t>assessment</w:t>
      </w:r>
      <w:r>
        <w:rPr>
          <w:spacing w:val="-13"/>
        </w:rPr>
        <w:t xml:space="preserve"> </w:t>
      </w:r>
      <w:r>
        <w:rPr>
          <w:spacing w:val="-1"/>
        </w:rPr>
        <w:t>task</w:t>
      </w:r>
      <w:r>
        <w:rPr>
          <w:spacing w:val="-11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material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rPr>
          <w:spacing w:val="-1"/>
        </w:rPr>
        <w:t>work</w:t>
      </w:r>
      <w:r>
        <w:rPr>
          <w:spacing w:val="-13"/>
        </w:rPr>
        <w:t xml:space="preserve"> </w:t>
      </w:r>
      <w:r>
        <w:rPr>
          <w:spacing w:val="-1"/>
        </w:rPr>
        <w:t>must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acknowledged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appropriately</w:t>
      </w:r>
      <w:r>
        <w:rPr>
          <w:spacing w:val="-12"/>
        </w:rPr>
        <w:t xml:space="preserve"> </w:t>
      </w:r>
      <w:r>
        <w:rPr>
          <w:spacing w:val="-1"/>
        </w:rPr>
        <w:t>referenced.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referencing</w:t>
      </w:r>
      <w:r>
        <w:rPr>
          <w:spacing w:val="1"/>
        </w:rPr>
        <w:t xml:space="preserve"> </w:t>
      </w:r>
      <w:r>
        <w:t xml:space="preserve">(and avoiding breaching academic integrity) </w:t>
      </w:r>
      <w:bookmarkStart w:id="0" w:name="_GoBack"/>
      <w:bookmarkEnd w:id="0"/>
    </w:p>
    <w:p>
      <w:pPr>
        <w:pStyle w:val="8"/>
        <w:spacing w:before="9"/>
        <w:rPr>
          <w:sz w:val="25"/>
        </w:rPr>
      </w:pPr>
    </w:p>
    <w:p>
      <w:pPr>
        <w:pStyle w:val="2"/>
        <w:ind w:left="151"/>
      </w:pPr>
      <w:r>
        <w:t>Your</w:t>
      </w:r>
      <w:r>
        <w:rPr>
          <w:spacing w:val="-2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</w:t>
      </w:r>
    </w:p>
    <w:p>
      <w:pPr>
        <w:spacing w:before="242" w:line="276" w:lineRule="auto"/>
        <w:ind w:left="140" w:right="291" w:firstLine="0"/>
        <w:jc w:val="both"/>
        <w:rPr>
          <w:sz w:val="22"/>
        </w:rPr>
      </w:pPr>
      <w:r>
        <w:rPr>
          <w:sz w:val="22"/>
        </w:rPr>
        <w:t>As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student</w:t>
      </w:r>
      <w:r>
        <w:rPr>
          <w:spacing w:val="1"/>
          <w:sz w:val="22"/>
        </w:rPr>
        <w:t xml:space="preserve"> </w:t>
      </w:r>
      <w:r>
        <w:rPr>
          <w:sz w:val="22"/>
        </w:rPr>
        <w:t>you</w:t>
      </w:r>
      <w:r>
        <w:rPr>
          <w:spacing w:val="1"/>
          <w:sz w:val="22"/>
        </w:rPr>
        <w:t xml:space="preserve"> </w:t>
      </w:r>
      <w:r>
        <w:rPr>
          <w:sz w:val="22"/>
        </w:rPr>
        <w:t>have</w:t>
      </w:r>
      <w:r>
        <w:rPr>
          <w:spacing w:val="1"/>
          <w:sz w:val="22"/>
        </w:rPr>
        <w:t xml:space="preserve"> </w:t>
      </w:r>
      <w:r>
        <w:rPr>
          <w:sz w:val="22"/>
        </w:rPr>
        <w:t>both</w:t>
      </w:r>
      <w:r>
        <w:rPr>
          <w:spacing w:val="1"/>
          <w:sz w:val="22"/>
        </w:rPr>
        <w:t xml:space="preserve"> </w:t>
      </w:r>
      <w:r>
        <w:rPr>
          <w:sz w:val="22"/>
        </w:rPr>
        <w:t>rights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responsibilities.</w:t>
      </w:r>
      <w:r>
        <w:rPr>
          <w:spacing w:val="1"/>
          <w:sz w:val="22"/>
        </w:rPr>
        <w:t xml:space="preserve"> </w:t>
      </w:r>
      <w:r>
        <w:rPr>
          <w:sz w:val="22"/>
        </w:rPr>
        <w:t>Please</w:t>
      </w:r>
      <w:r>
        <w:rPr>
          <w:spacing w:val="1"/>
          <w:sz w:val="22"/>
        </w:rPr>
        <w:t xml:space="preserve"> </w:t>
      </w:r>
      <w:r>
        <w:rPr>
          <w:sz w:val="22"/>
        </w:rPr>
        <w:t>refer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document</w:t>
      </w:r>
      <w:r>
        <w:rPr>
          <w:spacing w:val="1"/>
          <w:sz w:val="22"/>
        </w:rPr>
        <w:t xml:space="preserve"> </w:t>
      </w:r>
      <w:r>
        <w:rPr>
          <w:b/>
          <w:i/>
          <w:sz w:val="22"/>
        </w:rPr>
        <w:t>Your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rights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and</w:t>
      </w:r>
      <w:r>
        <w:rPr>
          <w:b/>
          <w:i/>
          <w:spacing w:val="-47"/>
          <w:sz w:val="22"/>
        </w:rPr>
        <w:t xml:space="preserve"> </w:t>
      </w:r>
      <w:r>
        <w:rPr>
          <w:b/>
          <w:i/>
          <w:sz w:val="22"/>
        </w:rPr>
        <w:t xml:space="preserve">responsibilities as a student </w:t>
      </w:r>
      <w:r>
        <w:rPr>
          <w:sz w:val="22"/>
        </w:rPr>
        <w:t>in the Unit Guide &amp; Information section in the Content area in the CloudDeakin</w:t>
      </w:r>
      <w:r>
        <w:rPr>
          <w:spacing w:val="1"/>
          <w:sz w:val="22"/>
        </w:rPr>
        <w:t xml:space="preserve"> </w:t>
      </w:r>
      <w:r>
        <w:rPr>
          <w:sz w:val="22"/>
        </w:rPr>
        <w:t>unit</w:t>
      </w:r>
      <w:r>
        <w:rPr>
          <w:spacing w:val="-2"/>
          <w:sz w:val="22"/>
        </w:rPr>
        <w:t xml:space="preserve"> </w:t>
      </w:r>
      <w:r>
        <w:rPr>
          <w:sz w:val="22"/>
        </w:rPr>
        <w:t>site.</w:t>
      </w:r>
    </w:p>
    <w:sectPr>
      <w:pgSz w:w="11900" w:h="16840"/>
      <w:pgMar w:top="620" w:right="780" w:bottom="760" w:left="940" w:header="0" w:footer="5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32.7pt;margin-top:802.8pt;height:15.5pt;width:11.6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8"/>
                  <w:spacing w:before="20"/>
                  <w:ind w:left="60"/>
                </w:pPr>
                <w:r>
                  <w:fldChar w:fldCharType="begin"/>
                </w:r>
                <w:r>
                  <w:rPr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725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3" w:hanging="283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1" w:hanging="2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2" w:hanging="2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13" w:hanging="2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4" w:hanging="2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5" w:hanging="2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6" w:hanging="2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7" w:hanging="283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100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72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725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83" w:hanging="283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5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860" w:hanging="294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2" w:hanging="2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4" w:hanging="2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6" w:hanging="2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8" w:hanging="2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2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2" w:hanging="2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4" w:hanging="2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16" w:hanging="29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27C08E1"/>
    <w:rsid w:val="22552C0E"/>
    <w:rsid w:val="226B4005"/>
    <w:rsid w:val="44387A18"/>
    <w:rsid w:val="491D7EA2"/>
    <w:rsid w:val="56ED0D91"/>
    <w:rsid w:val="77D717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151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qFormat/>
    <w:uiPriority w:val="1"/>
    <w:pPr>
      <w:ind w:left="151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heading 4"/>
    <w:basedOn w:val="1"/>
    <w:qFormat/>
    <w:uiPriority w:val="1"/>
    <w:pPr>
      <w:ind w:left="140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77"/>
      <w:ind w:left="860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ind w:left="9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2024-05-20T10:10:00Z</dcterms:created>
  <dc:creator>Brcakets</dc:creator>
  <cp:lastModifiedBy>Khadija Yasin</cp:lastModifiedBy>
  <dcterms:modified xsi:type="dcterms:W3CDTF">2024-05-20T10:12:17Z</dcterms:modified>
  <dc:title>MIS710 2024 T1 final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Word</vt:lpwstr>
  </property>
  <property fmtid="{D5CDD505-2E9C-101B-9397-08002B2CF9AE}" pid="4" name="LastSaved">
    <vt:filetime>2024-05-20T00:00:00Z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D9A3FEF210694472BFF98DBD50652546_12</vt:lpwstr>
  </property>
</Properties>
</file>